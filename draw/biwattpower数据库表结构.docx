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bookmarkStart w:id="0" w:name="_Toc23939"/>
      <w:bookmarkStart w:id="1" w:name="_Toc12287"/>
      <w:bookmarkStart w:id="2" w:name="_Toc6628"/>
      <w:r>
        <w:rPr>
          <w:rFonts w:hint="eastAsia"/>
          <w:lang w:val="en-US" w:eastAsia="zh-CN"/>
        </w:rPr>
        <w:t>数据库表结构</w:t>
      </w:r>
      <w:bookmarkEnd w:id="0"/>
      <w:bookmarkEnd w:id="1"/>
      <w:bookmarkEnd w:id="2"/>
    </w:p>
    <w:p>
      <w:pPr>
        <w:spacing w:line="600" w:lineRule="auto"/>
        <w:jc w:val="center"/>
        <w:rPr>
          <w:rFonts w:hint="eastAsia" w:eastAsia="宋体" w:asciiTheme="minorEastAsia" w:hAnsiTheme="minorEastAsia"/>
          <w:sz w:val="48"/>
          <w:lang w:val="en-US" w:eastAsia="zh-CN"/>
        </w:rPr>
      </w:pPr>
      <w:r>
        <w:rPr>
          <w:rFonts w:hint="eastAsia" w:asciiTheme="minorEastAsia" w:hAnsiTheme="minorEastAsia"/>
          <w:sz w:val="48"/>
        </w:rPr>
        <w:t>V</w:t>
      </w:r>
      <w:r>
        <w:rPr>
          <w:rFonts w:asciiTheme="minorEastAsia" w:hAnsiTheme="minorEastAsia"/>
          <w:sz w:val="48"/>
        </w:rPr>
        <w:t>1.</w:t>
      </w:r>
      <w:r>
        <w:rPr>
          <w:rFonts w:hint="eastAsia" w:eastAsia="宋体" w:asciiTheme="minorEastAsia" w:hAnsiTheme="minorEastAsia"/>
          <w:sz w:val="48"/>
          <w:lang w:val="en-US" w:eastAsia="zh-CN"/>
        </w:rPr>
        <w:t>0</w:t>
      </w:r>
    </w:p>
    <w:p>
      <w:pPr>
        <w:widowControl/>
        <w:jc w:val="center"/>
        <w:rPr>
          <w:rFonts w:asciiTheme="minorEastAsia" w:hAnsiTheme="minorEastAsia"/>
          <w:sz w:val="28"/>
        </w:rPr>
      </w:pPr>
      <w:r>
        <w:rPr>
          <w:rFonts w:asciiTheme="minorEastAsia" w:hAnsiTheme="minorEastAsia"/>
          <w:sz w:val="28"/>
        </w:rPr>
        <w:t>版本管理</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134"/>
        <w:gridCol w:w="1701"/>
        <w:gridCol w:w="1701"/>
        <w:gridCol w:w="1701"/>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tcPr>
          <w:p>
            <w:pPr>
              <w:widowControl/>
              <w:jc w:val="center"/>
              <w:rPr>
                <w:rFonts w:asciiTheme="minorEastAsia" w:hAnsiTheme="minorEastAsia"/>
                <w:szCs w:val="21"/>
              </w:rPr>
            </w:pPr>
            <w:r>
              <w:rPr>
                <w:rFonts w:hint="eastAsia" w:asciiTheme="minorEastAsia" w:hAnsiTheme="minorEastAsia"/>
                <w:szCs w:val="21"/>
              </w:rPr>
              <w:t>序号</w:t>
            </w:r>
          </w:p>
        </w:tc>
        <w:tc>
          <w:tcPr>
            <w:tcW w:w="1134" w:type="dxa"/>
          </w:tcPr>
          <w:p>
            <w:pPr>
              <w:widowControl/>
              <w:jc w:val="center"/>
              <w:rPr>
                <w:rFonts w:asciiTheme="minorEastAsia" w:hAnsiTheme="minorEastAsia"/>
                <w:szCs w:val="21"/>
              </w:rPr>
            </w:pPr>
            <w:r>
              <w:rPr>
                <w:rFonts w:hint="eastAsia" w:asciiTheme="minorEastAsia" w:hAnsiTheme="minorEastAsia"/>
                <w:szCs w:val="21"/>
              </w:rPr>
              <w:t>版本号</w:t>
            </w:r>
          </w:p>
        </w:tc>
        <w:tc>
          <w:tcPr>
            <w:tcW w:w="1701" w:type="dxa"/>
          </w:tcPr>
          <w:p>
            <w:pPr>
              <w:widowControl/>
              <w:jc w:val="center"/>
              <w:rPr>
                <w:rFonts w:asciiTheme="minorEastAsia" w:hAnsiTheme="minorEastAsia"/>
                <w:szCs w:val="21"/>
              </w:rPr>
            </w:pPr>
            <w:r>
              <w:rPr>
                <w:rFonts w:hint="eastAsia" w:asciiTheme="minorEastAsia" w:hAnsiTheme="minorEastAsia"/>
                <w:szCs w:val="21"/>
              </w:rPr>
              <w:t>更新内容</w:t>
            </w:r>
          </w:p>
        </w:tc>
        <w:tc>
          <w:tcPr>
            <w:tcW w:w="1701" w:type="dxa"/>
          </w:tcPr>
          <w:p>
            <w:pPr>
              <w:widowControl/>
              <w:jc w:val="center"/>
              <w:rPr>
                <w:rFonts w:asciiTheme="minorEastAsia" w:hAnsiTheme="minorEastAsia"/>
                <w:szCs w:val="21"/>
              </w:rPr>
            </w:pPr>
            <w:r>
              <w:rPr>
                <w:rFonts w:hint="eastAsia" w:asciiTheme="minorEastAsia" w:hAnsiTheme="minorEastAsia"/>
                <w:szCs w:val="21"/>
              </w:rPr>
              <w:t>更新人</w:t>
            </w:r>
          </w:p>
        </w:tc>
        <w:tc>
          <w:tcPr>
            <w:tcW w:w="1701" w:type="dxa"/>
          </w:tcPr>
          <w:p>
            <w:pPr>
              <w:widowControl/>
              <w:jc w:val="center"/>
              <w:rPr>
                <w:rFonts w:asciiTheme="minorEastAsia" w:hAnsiTheme="minorEastAsia"/>
                <w:szCs w:val="21"/>
              </w:rPr>
            </w:pPr>
            <w:r>
              <w:rPr>
                <w:rFonts w:hint="eastAsia" w:asciiTheme="minorEastAsia" w:hAnsiTheme="minorEastAsia"/>
                <w:szCs w:val="21"/>
              </w:rPr>
              <w:t>时间</w:t>
            </w:r>
          </w:p>
        </w:tc>
        <w:tc>
          <w:tcPr>
            <w:tcW w:w="1213" w:type="dxa"/>
          </w:tcPr>
          <w:p>
            <w:pPr>
              <w:widowControl/>
              <w:jc w:val="center"/>
              <w:rPr>
                <w:rFonts w:asciiTheme="minorEastAsia" w:hAnsiTheme="minorEastAsia"/>
                <w:szCs w:val="21"/>
              </w:rPr>
            </w:pPr>
            <w:r>
              <w:rPr>
                <w:rFonts w:hint="eastAsia"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widowControl/>
              <w:jc w:val="center"/>
              <w:rPr>
                <w:rFonts w:asciiTheme="minorEastAsia" w:hAnsiTheme="minorEastAsia"/>
                <w:szCs w:val="21"/>
              </w:rPr>
            </w:pPr>
            <w:r>
              <w:rPr>
                <w:rFonts w:hint="eastAsia" w:asciiTheme="minorEastAsia" w:hAnsiTheme="minorEastAsia"/>
                <w:szCs w:val="21"/>
              </w:rPr>
              <w:t>1</w:t>
            </w:r>
          </w:p>
        </w:tc>
        <w:tc>
          <w:tcPr>
            <w:tcW w:w="1134" w:type="dxa"/>
          </w:tcPr>
          <w:p>
            <w:pPr>
              <w:widowControl/>
              <w:jc w:val="center"/>
              <w:rPr>
                <w:rFonts w:asciiTheme="minorEastAsia" w:hAnsiTheme="minorEastAsia"/>
                <w:szCs w:val="21"/>
              </w:rPr>
            </w:pPr>
            <w:r>
              <w:rPr>
                <w:rFonts w:hint="eastAsia" w:asciiTheme="minorEastAsia" w:hAnsiTheme="minorEastAsia"/>
                <w:szCs w:val="21"/>
              </w:rPr>
              <w:t>V</w:t>
            </w:r>
            <w:r>
              <w:rPr>
                <w:rFonts w:asciiTheme="minorEastAsia" w:hAnsiTheme="minorEastAsia"/>
                <w:szCs w:val="21"/>
              </w:rPr>
              <w:t>1.0</w:t>
            </w:r>
          </w:p>
        </w:tc>
        <w:tc>
          <w:tcPr>
            <w:tcW w:w="1701" w:type="dxa"/>
          </w:tcPr>
          <w:p>
            <w:pPr>
              <w:widowControl/>
              <w:jc w:val="center"/>
              <w:rPr>
                <w:rFonts w:asciiTheme="minorEastAsia" w:hAnsiTheme="minorEastAsia"/>
                <w:szCs w:val="21"/>
              </w:rPr>
            </w:pPr>
          </w:p>
        </w:tc>
        <w:tc>
          <w:tcPr>
            <w:tcW w:w="1701" w:type="dxa"/>
          </w:tcPr>
          <w:p>
            <w:pPr>
              <w:widowControl/>
              <w:jc w:val="center"/>
              <w:rPr>
                <w:rFonts w:hint="eastAsia" w:eastAsia="宋体" w:asciiTheme="minorEastAsia" w:hAnsiTheme="minorEastAsia"/>
                <w:szCs w:val="21"/>
                <w:lang w:val="en-US" w:eastAsia="zh-CN"/>
              </w:rPr>
            </w:pPr>
            <w:r>
              <w:rPr>
                <w:rFonts w:hint="eastAsia" w:eastAsia="宋体" w:asciiTheme="minorEastAsia" w:hAnsiTheme="minorEastAsia"/>
                <w:szCs w:val="21"/>
                <w:lang w:val="en-US" w:eastAsia="zh-CN"/>
              </w:rPr>
              <w:t>陈志平</w:t>
            </w:r>
          </w:p>
        </w:tc>
        <w:tc>
          <w:tcPr>
            <w:tcW w:w="1701" w:type="dxa"/>
          </w:tcPr>
          <w:p>
            <w:pPr>
              <w:widowControl/>
              <w:jc w:val="center"/>
              <w:rPr>
                <w:rFonts w:hint="eastAsia" w:eastAsia="宋体" w:asciiTheme="minorEastAsia" w:hAnsiTheme="minorEastAsia"/>
                <w:szCs w:val="21"/>
                <w:lang w:val="en-US" w:eastAsia="zh-CN"/>
              </w:rPr>
            </w:pPr>
            <w:r>
              <w:rPr>
                <w:rFonts w:hint="eastAsia" w:asciiTheme="minorEastAsia" w:hAnsiTheme="minorEastAsia"/>
                <w:szCs w:val="21"/>
              </w:rPr>
              <w:t>2023</w:t>
            </w:r>
            <w:r>
              <w:rPr>
                <w:rFonts w:hint="eastAsia" w:eastAsia="宋体" w:asciiTheme="minorEastAsia" w:hAnsiTheme="minorEastAsia"/>
                <w:szCs w:val="21"/>
                <w:lang w:val="en-US" w:eastAsia="zh-CN"/>
              </w:rPr>
              <w:t>1</w:t>
            </w:r>
            <w:r>
              <w:rPr>
                <w:rFonts w:hint="eastAsia" w:asciiTheme="minorEastAsia" w:hAnsiTheme="minorEastAsia"/>
                <w:szCs w:val="21"/>
              </w:rPr>
              <w:t>22</w:t>
            </w:r>
            <w:r>
              <w:rPr>
                <w:rFonts w:hint="eastAsia" w:eastAsia="宋体" w:asciiTheme="minorEastAsia" w:hAnsiTheme="minorEastAsia"/>
                <w:szCs w:val="21"/>
                <w:lang w:val="en-US" w:eastAsia="zh-CN"/>
              </w:rPr>
              <w:t>9</w:t>
            </w:r>
          </w:p>
        </w:tc>
        <w:tc>
          <w:tcPr>
            <w:tcW w:w="1213" w:type="dxa"/>
          </w:tcPr>
          <w:p>
            <w:pPr>
              <w:widowControl/>
              <w:jc w:val="center"/>
              <w:rPr>
                <w:rFonts w:asciiTheme="minorEastAsia" w:hAnsiTheme="minorEastAsia"/>
                <w:szCs w:val="21"/>
              </w:rPr>
            </w:pPr>
            <w:r>
              <w:rPr>
                <w:rFonts w:hint="eastAsia" w:asciiTheme="minorEastAsia" w:hAnsiTheme="minorEastAsia"/>
                <w:szCs w:val="21"/>
              </w:rPr>
              <w:t>初版</w:t>
            </w:r>
          </w:p>
        </w:tc>
      </w:tr>
    </w:tbl>
    <w:p>
      <w:pPr>
        <w:spacing w:line="600" w:lineRule="auto"/>
        <w:jc w:val="center"/>
        <w:rPr>
          <w:rFonts w:hint="eastAsia" w:eastAsia="宋体" w:asciiTheme="minorEastAsia" w:hAnsiTheme="minorEastAsia"/>
          <w:sz w:val="48"/>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bookmarkStart w:id="3" w:name="_Toc21389"/>
      <w:bookmarkStart w:id="4" w:name="_Toc5558"/>
      <w:bookmarkStart w:id="5" w:name="_Toc8439"/>
      <w:r>
        <w:rPr>
          <w:rFonts w:hint="eastAsia"/>
          <w:lang w:val="en-US" w:eastAsia="zh-CN"/>
        </w:rPr>
        <w:t>目录</w:t>
      </w:r>
      <w:bookmarkEnd w:id="3"/>
      <w:bookmarkEnd w:id="4"/>
      <w:bookmarkEnd w:id="5"/>
    </w:p>
    <w:sdt>
      <w:sdtPr>
        <w:rPr>
          <w:rFonts w:ascii="宋体" w:hAnsi="宋体" w:eastAsia="宋体" w:cstheme="minorBidi"/>
          <w:sz w:val="21"/>
          <w:szCs w:val="22"/>
          <w:lang w:val="en-US" w:eastAsia="en-US" w:bidi="ar-SA"/>
        </w:rPr>
        <w:id w:val="147466295"/>
        <w15:color w:val="DBDBDB"/>
        <w:docPartObj>
          <w:docPartGallery w:val="Table of Contents"/>
          <w:docPartUnique/>
        </w:docPartObj>
      </w:sdtPr>
      <w:sdtEndPr>
        <w:rPr>
          <w:rFonts w:hint="eastAsia" w:ascii="宋体" w:hAnsi="宋体" w:eastAsiaTheme="minorEastAsia" w:cstheme="minorBidi"/>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4"/>
            <w:tabs>
              <w:tab w:val="right" w:leader="dot" w:pos="8640"/>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_Toc6628 </w:instrText>
          </w:r>
          <w:r>
            <w:rPr>
              <w:rFonts w:hint="eastAsia"/>
              <w:lang w:val="en-US" w:eastAsia="zh-CN"/>
            </w:rPr>
            <w:fldChar w:fldCharType="separate"/>
          </w:r>
          <w:r>
            <w:rPr>
              <w:rFonts w:hint="eastAsia"/>
              <w:lang w:val="en-US" w:eastAsia="zh-CN"/>
            </w:rPr>
            <w:t>数据库表结构</w:t>
          </w:r>
          <w:r>
            <w:tab/>
          </w:r>
          <w:r>
            <w:fldChar w:fldCharType="begin"/>
          </w:r>
          <w:r>
            <w:instrText xml:space="preserve"> PAGEREF _Toc6628 \h </w:instrText>
          </w:r>
          <w:r>
            <w:fldChar w:fldCharType="separate"/>
          </w:r>
          <w:r>
            <w:t>1</w:t>
          </w:r>
          <w:r>
            <w:fldChar w:fldCharType="end"/>
          </w:r>
          <w:r>
            <w:rPr>
              <w:rFonts w:hint="eastAsia"/>
              <w:lang w:val="en-US" w:eastAsia="zh-CN"/>
            </w:rPr>
            <w:fldChar w:fldCharType="end"/>
          </w:r>
        </w:p>
        <w:p>
          <w:pPr>
            <w:pStyle w:val="164"/>
            <w:tabs>
              <w:tab w:val="right" w:leader="dot" w:pos="8640"/>
            </w:tabs>
          </w:pPr>
          <w:r>
            <w:rPr>
              <w:rFonts w:hint="eastAsia"/>
              <w:lang w:val="en-US" w:eastAsia="zh-CN"/>
            </w:rPr>
            <w:fldChar w:fldCharType="begin"/>
          </w:r>
          <w:r>
            <w:rPr>
              <w:rFonts w:hint="eastAsia"/>
              <w:lang w:val="en-US" w:eastAsia="zh-CN"/>
            </w:rPr>
            <w:instrText xml:space="preserve"> HYPERLINK \l _Toc8439 </w:instrText>
          </w:r>
          <w:r>
            <w:rPr>
              <w:rFonts w:hint="eastAsia"/>
              <w:lang w:val="en-US" w:eastAsia="zh-CN"/>
            </w:rPr>
            <w:fldChar w:fldCharType="separate"/>
          </w:r>
          <w:r>
            <w:rPr>
              <w:rFonts w:hint="eastAsia"/>
              <w:lang w:val="en-US" w:eastAsia="zh-CN"/>
            </w:rPr>
            <w:t>目录</w:t>
          </w:r>
          <w:r>
            <w:tab/>
          </w:r>
          <w:r>
            <w:fldChar w:fldCharType="begin"/>
          </w:r>
          <w:r>
            <w:instrText xml:space="preserve"> PAGEREF _Toc8439 \h </w:instrText>
          </w:r>
          <w:r>
            <w:fldChar w:fldCharType="separate"/>
          </w:r>
          <w:r>
            <w:t>1</w:t>
          </w:r>
          <w:r>
            <w:fldChar w:fldCharType="end"/>
          </w:r>
          <w:r>
            <w:rPr>
              <w:rFonts w:hint="eastAsia"/>
              <w:lang w:val="en-US" w:eastAsia="zh-CN"/>
            </w:rPr>
            <w:fldChar w:fldCharType="end"/>
          </w:r>
        </w:p>
        <w:p>
          <w:pPr>
            <w:pStyle w:val="164"/>
            <w:tabs>
              <w:tab w:val="right" w:leader="dot" w:pos="8640"/>
            </w:tabs>
          </w:pPr>
          <w:r>
            <w:rPr>
              <w:rFonts w:hint="eastAsia"/>
              <w:lang w:val="en-US" w:eastAsia="zh-CN"/>
            </w:rPr>
            <w:fldChar w:fldCharType="begin"/>
          </w:r>
          <w:r>
            <w:rPr>
              <w:rFonts w:hint="eastAsia"/>
              <w:lang w:val="en-US" w:eastAsia="zh-CN"/>
            </w:rPr>
            <w:instrText xml:space="preserve"> HYPERLINK \l _Toc3302 </w:instrText>
          </w:r>
          <w:r>
            <w:rPr>
              <w:rFonts w:hint="eastAsia"/>
              <w:lang w:val="en-US" w:eastAsia="zh-CN"/>
            </w:rPr>
            <w:fldChar w:fldCharType="separate"/>
          </w:r>
          <w:r>
            <w:rPr>
              <w:rFonts w:ascii="宋体" w:hAnsi="宋体"/>
            </w:rPr>
            <w:t>数据库表说明</w:t>
          </w:r>
          <w:r>
            <w:tab/>
          </w:r>
          <w:r>
            <w:fldChar w:fldCharType="begin"/>
          </w:r>
          <w:r>
            <w:instrText xml:space="preserve"> PAGEREF _Toc3302 \h </w:instrText>
          </w:r>
          <w:r>
            <w:fldChar w:fldCharType="separate"/>
          </w:r>
          <w:r>
            <w:t>3</w:t>
          </w:r>
          <w:r>
            <w:fldChar w:fldCharType="end"/>
          </w:r>
          <w:r>
            <w:rPr>
              <w:rFonts w:hint="eastAsia"/>
              <w:lang w:val="en-US" w:eastAsia="zh-CN"/>
            </w:rPr>
            <w:fldChar w:fldCharType="end"/>
          </w:r>
        </w:p>
        <w:p>
          <w:pPr>
            <w:pStyle w:val="164"/>
            <w:tabs>
              <w:tab w:val="right" w:leader="dot" w:pos="8640"/>
            </w:tabs>
          </w:pPr>
          <w:r>
            <w:rPr>
              <w:rFonts w:hint="eastAsia"/>
              <w:lang w:val="en-US" w:eastAsia="zh-CN"/>
            </w:rPr>
            <w:fldChar w:fldCharType="begin"/>
          </w:r>
          <w:r>
            <w:rPr>
              <w:rFonts w:hint="eastAsia"/>
              <w:lang w:val="en-US" w:eastAsia="zh-CN"/>
            </w:rPr>
            <w:instrText xml:space="preserve"> HYPERLINK \l _Toc32019 </w:instrText>
          </w:r>
          <w:r>
            <w:rPr>
              <w:rFonts w:hint="eastAsia"/>
              <w:lang w:val="en-US" w:eastAsia="zh-CN"/>
            </w:rPr>
            <w:fldChar w:fldCharType="separate"/>
          </w:r>
          <w:r>
            <w:rPr>
              <w:rFonts w:ascii="宋体" w:hAnsi="宋体"/>
            </w:rPr>
            <w:t>表结构说明</w:t>
          </w:r>
          <w:r>
            <w:tab/>
          </w:r>
          <w:r>
            <w:fldChar w:fldCharType="begin"/>
          </w:r>
          <w:r>
            <w:instrText xml:space="preserve"> PAGEREF _Toc32019 \h </w:instrText>
          </w:r>
          <w:r>
            <w:fldChar w:fldCharType="separate"/>
          </w:r>
          <w:r>
            <w:t>11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_Toc10830 </w:instrText>
          </w:r>
          <w:r>
            <w:rPr>
              <w:rFonts w:hint="eastAsia"/>
              <w:lang w:val="en-US" w:eastAsia="zh-CN"/>
            </w:rPr>
            <w:fldChar w:fldCharType="separate"/>
          </w:r>
          <w:r>
            <w:rPr>
              <w:rFonts w:ascii="宋体" w:hAnsi="宋体"/>
            </w:rPr>
            <w:t>1.base_region</w:t>
          </w:r>
          <w:r>
            <w:tab/>
          </w:r>
          <w:r>
            <w:fldChar w:fldCharType="begin"/>
          </w:r>
          <w:r>
            <w:instrText xml:space="preserve"> PAGEREF _Toc10830 \h </w:instrText>
          </w:r>
          <w:r>
            <w:fldChar w:fldCharType="separate"/>
          </w:r>
          <w:r>
            <w:t>11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_Toc7243 </w:instrText>
          </w:r>
          <w:r>
            <w:rPr>
              <w:rFonts w:hint="eastAsia"/>
              <w:lang w:val="en-US" w:eastAsia="zh-CN"/>
            </w:rPr>
            <w:fldChar w:fldCharType="separate"/>
          </w:r>
          <w:r>
            <w:rPr>
              <w:rFonts w:ascii="宋体" w:hAnsi="宋体"/>
            </w:rPr>
            <w:t>2.base_tenant</w:t>
          </w:r>
          <w:r>
            <w:tab/>
          </w:r>
          <w:r>
            <w:fldChar w:fldCharType="begin"/>
          </w:r>
          <w:r>
            <w:instrText xml:space="preserve"> PAGEREF _Toc7243 \h </w:instrText>
          </w:r>
          <w:r>
            <w:fldChar w:fldCharType="separate"/>
          </w:r>
          <w:r>
            <w:t>12</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_Toc16500 </w:instrText>
          </w:r>
          <w:r>
            <w:rPr>
              <w:rFonts w:hint="eastAsia"/>
              <w:lang w:val="en-US" w:eastAsia="zh-CN"/>
            </w:rPr>
            <w:fldChar w:fldCharType="separate"/>
          </w:r>
          <w:r>
            <w:rPr>
              <w:rFonts w:ascii="宋体" w:hAnsi="宋体"/>
            </w:rPr>
            <w:t>3.cuser</w:t>
          </w:r>
          <w:r>
            <w:tab/>
          </w:r>
          <w:r>
            <w:fldChar w:fldCharType="begin"/>
          </w:r>
          <w:r>
            <w:instrText xml:space="preserve"> PAGEREF _Toc16500 \h </w:instrText>
          </w:r>
          <w:r>
            <w:fldChar w:fldCharType="separate"/>
          </w:r>
          <w:r>
            <w:t>14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_Toc28681 </w:instrText>
          </w:r>
          <w:r>
            <w:rPr>
              <w:rFonts w:hint="eastAsia"/>
              <w:lang w:val="en-US" w:eastAsia="zh-CN"/>
            </w:rPr>
            <w:fldChar w:fldCharType="separate"/>
          </w:r>
          <w:r>
            <w:rPr>
              <w:rFonts w:ascii="宋体" w:hAnsi="宋体"/>
            </w:rPr>
            <w:t>4.cuser_device</w:t>
          </w:r>
          <w:r>
            <w:tab/>
          </w:r>
          <w:r>
            <w:fldChar w:fldCharType="begin"/>
          </w:r>
          <w:r>
            <w:instrText xml:space="preserve"> PAGEREF _Toc28681 \h </w:instrText>
          </w:r>
          <w:r>
            <w:fldChar w:fldCharType="separate"/>
          </w:r>
          <w:r>
            <w:t>16</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_Toc11721 </w:instrText>
          </w:r>
          <w:r>
            <w:rPr>
              <w:rFonts w:hint="eastAsia"/>
              <w:lang w:val="en-US" w:eastAsia="zh-CN"/>
            </w:rPr>
            <w:fldChar w:fldCharType="separate"/>
          </w:r>
          <w:r>
            <w:rPr>
              <w:rFonts w:ascii="宋体" w:hAnsi="宋体"/>
            </w:rPr>
            <w:t>5.cuser_history</w:t>
          </w:r>
          <w:r>
            <w:tab/>
          </w:r>
          <w:r>
            <w:fldChar w:fldCharType="begin"/>
          </w:r>
          <w:r>
            <w:instrText xml:space="preserve"> PAGEREF _Toc11721 \h </w:instrText>
          </w:r>
          <w:r>
            <w:fldChar w:fldCharType="separate"/>
          </w:r>
          <w:r>
            <w:t>17</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_Toc27903 </w:instrText>
          </w:r>
          <w:r>
            <w:rPr>
              <w:rFonts w:hint="eastAsia"/>
              <w:lang w:val="en-US" w:eastAsia="zh-CN"/>
            </w:rPr>
            <w:fldChar w:fldCharType="separate"/>
          </w:r>
          <w:r>
            <w:rPr>
              <w:rFonts w:ascii="宋体" w:hAnsi="宋体"/>
            </w:rPr>
            <w:t>6.iot_category</w:t>
          </w:r>
          <w:r>
            <w:tab/>
          </w:r>
          <w:r>
            <w:fldChar w:fldCharType="begin"/>
          </w:r>
          <w:r>
            <w:instrText xml:space="preserve"> PAGEREF _Toc27903 \h </w:instrText>
          </w:r>
          <w:r>
            <w:fldChar w:fldCharType="separate"/>
          </w:r>
          <w:r>
            <w:t>19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_Toc27696 </w:instrText>
          </w:r>
          <w:r>
            <w:rPr>
              <w:rFonts w:hint="eastAsia"/>
              <w:lang w:val="en-US" w:eastAsia="zh-CN"/>
            </w:rPr>
            <w:fldChar w:fldCharType="separate"/>
          </w:r>
          <w:r>
            <w:rPr>
              <w:rFonts w:ascii="宋体" w:hAnsi="宋体"/>
            </w:rPr>
            <w:t>7.iot_device</w:t>
          </w:r>
          <w:r>
            <w:tab/>
          </w:r>
          <w:r>
            <w:fldChar w:fldCharType="begin"/>
          </w:r>
          <w:r>
            <w:instrText xml:space="preserve"> PAGEREF _Toc27696 \h </w:instrText>
          </w:r>
          <w:r>
            <w:fldChar w:fldCharType="separate"/>
          </w:r>
          <w:r>
            <w:t>20</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_Toc1424 </w:instrText>
          </w:r>
          <w:r>
            <w:rPr>
              <w:rFonts w:hint="eastAsia"/>
              <w:lang w:val="en-US" w:eastAsia="zh-CN"/>
            </w:rPr>
            <w:fldChar w:fldCharType="separate"/>
          </w:r>
          <w:r>
            <w:rPr>
              <w:rFonts w:ascii="宋体" w:hAnsi="宋体"/>
            </w:rPr>
            <w:t>8.iot_device_data_subscribe</w:t>
          </w:r>
          <w:r>
            <w:tab/>
          </w:r>
          <w:r>
            <w:fldChar w:fldCharType="begin"/>
          </w:r>
          <w:r>
            <w:instrText xml:space="preserve"> PAGEREF _Toc1424 \h </w:instrText>
          </w:r>
          <w:r>
            <w:fldChar w:fldCharType="separate"/>
          </w:r>
          <w:r>
            <w:t>23</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_Toc19530 </w:instrText>
          </w:r>
          <w:r>
            <w:rPr>
              <w:rFonts w:hint="eastAsia"/>
              <w:lang w:val="en-US" w:eastAsia="zh-CN"/>
            </w:rPr>
            <w:fldChar w:fldCharType="separate"/>
          </w:r>
          <w:r>
            <w:rPr>
              <w:rFonts w:ascii="宋体" w:hAnsi="宋体"/>
            </w:rPr>
            <w:t>9.iot_device_data_subscribe_detail</w:t>
          </w:r>
          <w:r>
            <w:tab/>
          </w:r>
          <w:r>
            <w:fldChar w:fldCharType="begin"/>
          </w:r>
          <w:r>
            <w:instrText xml:space="preserve"> PAGEREF _Toc19530 \h </w:instrText>
          </w:r>
          <w:r>
            <w:fldChar w:fldCharType="separate"/>
          </w:r>
          <w:r>
            <w:t>25</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_Toc30845 </w:instrText>
          </w:r>
          <w:r>
            <w:rPr>
              <w:rFonts w:hint="eastAsia"/>
              <w:lang w:val="en-US" w:eastAsia="zh-CN"/>
            </w:rPr>
            <w:fldChar w:fldCharType="separate"/>
          </w:r>
          <w:r>
            <w:rPr>
              <w:rFonts w:ascii="宋体" w:hAnsi="宋体"/>
            </w:rPr>
            <w:t>10.iot_device_data_subscribe_report</w:t>
          </w:r>
          <w:r>
            <w:tab/>
          </w:r>
          <w:r>
            <w:fldChar w:fldCharType="begin"/>
          </w:r>
          <w:r>
            <w:instrText xml:space="preserve"> PAGEREF _Toc30845 \h </w:instrText>
          </w:r>
          <w:r>
            <w:fldChar w:fldCharType="separate"/>
          </w:r>
          <w:r>
            <w:t>26</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_Toc2025 </w:instrText>
          </w:r>
          <w:r>
            <w:rPr>
              <w:rFonts w:hint="eastAsia"/>
              <w:lang w:val="en-US" w:eastAsia="zh-CN"/>
            </w:rPr>
            <w:fldChar w:fldCharType="separate"/>
          </w:r>
          <w:r>
            <w:rPr>
              <w:rFonts w:ascii="宋体" w:hAnsi="宋体"/>
            </w:rPr>
            <w:t>11.iot_device_network_history</w:t>
          </w:r>
          <w:r>
            <w:tab/>
          </w:r>
          <w:r>
            <w:fldChar w:fldCharType="begin"/>
          </w:r>
          <w:r>
            <w:instrText xml:space="preserve"> PAGEREF _Toc2025 \h </w:instrText>
          </w:r>
          <w:r>
            <w:fldChar w:fldCharType="separate"/>
          </w:r>
          <w:r>
            <w:t>28</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_Toc7686 </w:instrText>
          </w:r>
          <w:r>
            <w:rPr>
              <w:rFonts w:hint="eastAsia"/>
              <w:lang w:val="en-US" w:eastAsia="zh-CN"/>
            </w:rPr>
            <w:fldChar w:fldCharType="separate"/>
          </w:r>
          <w:r>
            <w:rPr>
              <w:rFonts w:ascii="宋体" w:hAnsi="宋体"/>
            </w:rPr>
            <w:t>12.iot_device_type</w:t>
          </w:r>
          <w:r>
            <w:tab/>
          </w:r>
          <w:r>
            <w:fldChar w:fldCharType="begin"/>
          </w:r>
          <w:r>
            <w:instrText xml:space="preserve"> PAGEREF _Toc7686 \h </w:instrText>
          </w:r>
          <w:r>
            <w:fldChar w:fldCharType="separate"/>
          </w:r>
          <w:r>
            <w:t>29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_Toc19777 </w:instrText>
          </w:r>
          <w:r>
            <w:rPr>
              <w:rFonts w:hint="eastAsia"/>
              <w:lang w:val="en-US" w:eastAsia="zh-CN"/>
            </w:rPr>
            <w:fldChar w:fldCharType="separate"/>
          </w:r>
          <w:r>
            <w:rPr>
              <w:rFonts w:ascii="宋体" w:hAnsi="宋体"/>
            </w:rPr>
            <w:t>13.iot_function</w:t>
          </w:r>
          <w:r>
            <w:tab/>
          </w:r>
          <w:r>
            <w:fldChar w:fldCharType="begin"/>
          </w:r>
          <w:r>
            <w:instrText xml:space="preserve"> PAGEREF _Toc19777 \h </w:instrText>
          </w:r>
          <w:r>
            <w:fldChar w:fldCharType="separate"/>
          </w:r>
          <w:r>
            <w:t>31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_Toc28366 </w:instrText>
          </w:r>
          <w:r>
            <w:rPr>
              <w:rFonts w:hint="eastAsia"/>
              <w:lang w:val="en-US" w:eastAsia="zh-CN"/>
            </w:rPr>
            <w:fldChar w:fldCharType="separate"/>
          </w:r>
          <w:r>
            <w:rPr>
              <w:rFonts w:ascii="宋体" w:hAnsi="宋体"/>
            </w:rPr>
            <w:t>14.iot_function_block</w:t>
          </w:r>
          <w:r>
            <w:tab/>
          </w:r>
          <w:r>
            <w:fldChar w:fldCharType="begin"/>
          </w:r>
          <w:r>
            <w:instrText xml:space="preserve"> PAGEREF _Toc28366 \h </w:instrText>
          </w:r>
          <w:r>
            <w:fldChar w:fldCharType="separate"/>
          </w:r>
          <w:r>
            <w:t>33</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_Toc12440 </w:instrText>
          </w:r>
          <w:r>
            <w:rPr>
              <w:rFonts w:hint="eastAsia"/>
              <w:lang w:val="en-US" w:eastAsia="zh-CN"/>
            </w:rPr>
            <w:fldChar w:fldCharType="separate"/>
          </w:r>
          <w:r>
            <w:rPr>
              <w:rFonts w:ascii="宋体" w:hAnsi="宋体"/>
            </w:rPr>
            <w:t>15.iot_function_property</w:t>
          </w:r>
          <w:r>
            <w:tab/>
          </w:r>
          <w:r>
            <w:fldChar w:fldCharType="begin"/>
          </w:r>
          <w:r>
            <w:instrText xml:space="preserve"> PAGEREF _Toc12440 \h </w:instrText>
          </w:r>
          <w:r>
            <w:fldChar w:fldCharType="separate"/>
          </w:r>
          <w:r>
            <w:t>35</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_Toc6996 </w:instrText>
          </w:r>
          <w:r>
            <w:rPr>
              <w:rFonts w:hint="eastAsia"/>
              <w:lang w:val="en-US" w:eastAsia="zh-CN"/>
            </w:rPr>
            <w:fldChar w:fldCharType="separate"/>
          </w:r>
          <w:r>
            <w:rPr>
              <w:rFonts w:ascii="宋体" w:hAnsi="宋体"/>
            </w:rPr>
            <w:t>16.iot_instance</w:t>
          </w:r>
          <w:r>
            <w:tab/>
          </w:r>
          <w:r>
            <w:fldChar w:fldCharType="begin"/>
          </w:r>
          <w:r>
            <w:instrText xml:space="preserve"> PAGEREF _Toc6996 \h </w:instrText>
          </w:r>
          <w:r>
            <w:fldChar w:fldCharType="separate"/>
          </w:r>
          <w:r>
            <w:t>43</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_Toc8324 </w:instrText>
          </w:r>
          <w:r>
            <w:rPr>
              <w:rFonts w:hint="eastAsia"/>
              <w:lang w:val="en-US" w:eastAsia="zh-CN"/>
            </w:rPr>
            <w:fldChar w:fldCharType="separate"/>
          </w:r>
          <w:r>
            <w:rPr>
              <w:rFonts w:ascii="宋体" w:hAnsi="宋体"/>
            </w:rPr>
            <w:t>17.iot_maintenance_appointment</w:t>
          </w:r>
          <w:r>
            <w:tab/>
          </w:r>
          <w:r>
            <w:fldChar w:fldCharType="begin"/>
          </w:r>
          <w:r>
            <w:instrText xml:space="preserve"> PAGEREF _Toc8324 \h </w:instrText>
          </w:r>
          <w:r>
            <w:fldChar w:fldCharType="separate"/>
          </w:r>
          <w:r>
            <w:t>44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_Toc32699 </w:instrText>
          </w:r>
          <w:r>
            <w:rPr>
              <w:rFonts w:hint="eastAsia"/>
              <w:lang w:val="en-US" w:eastAsia="zh-CN"/>
            </w:rPr>
            <w:fldChar w:fldCharType="separate"/>
          </w:r>
          <w:r>
            <w:rPr>
              <w:rFonts w:ascii="宋体" w:hAnsi="宋体"/>
            </w:rPr>
            <w:t>18.iot_maintenance_order</w:t>
          </w:r>
          <w:r>
            <w:tab/>
          </w:r>
          <w:r>
            <w:fldChar w:fldCharType="begin"/>
          </w:r>
          <w:r>
            <w:instrText xml:space="preserve"> PAGEREF _Toc32699 \h </w:instrText>
          </w:r>
          <w:r>
            <w:fldChar w:fldCharType="separate"/>
          </w:r>
          <w:r>
            <w:t>46</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_Toc6385 </w:instrText>
          </w:r>
          <w:r>
            <w:rPr>
              <w:rFonts w:hint="eastAsia"/>
              <w:lang w:val="en-US" w:eastAsia="zh-CN"/>
            </w:rPr>
            <w:fldChar w:fldCharType="separate"/>
          </w:r>
          <w:r>
            <w:rPr>
              <w:rFonts w:ascii="宋体" w:hAnsi="宋体"/>
            </w:rPr>
            <w:t>19.iot_notify_category</w:t>
          </w:r>
          <w:r>
            <w:tab/>
          </w:r>
          <w:r>
            <w:fldChar w:fldCharType="begin"/>
          </w:r>
          <w:r>
            <w:instrText xml:space="preserve"> PAGEREF _Toc6385 \h </w:instrText>
          </w:r>
          <w:r>
            <w:fldChar w:fldCharType="separate"/>
          </w:r>
          <w:r>
            <w:t>49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_Toc24366 </w:instrText>
          </w:r>
          <w:r>
            <w:rPr>
              <w:rFonts w:hint="eastAsia"/>
              <w:lang w:val="en-US" w:eastAsia="zh-CN"/>
            </w:rPr>
            <w:fldChar w:fldCharType="separate"/>
          </w:r>
          <w:r>
            <w:rPr>
              <w:rFonts w:ascii="宋体" w:hAnsi="宋体"/>
            </w:rPr>
            <w:t>20.iot_notify_rule_device</w:t>
          </w:r>
          <w:r>
            <w:tab/>
          </w:r>
          <w:r>
            <w:fldChar w:fldCharType="begin"/>
          </w:r>
          <w:r>
            <w:instrText xml:space="preserve"> PAGEREF _Toc24366 \h </w:instrText>
          </w:r>
          <w:r>
            <w:fldChar w:fldCharType="separate"/>
          </w:r>
          <w:r>
            <w:t>49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_Toc29577 </w:instrText>
          </w:r>
          <w:r>
            <w:rPr>
              <w:rFonts w:hint="eastAsia"/>
              <w:lang w:val="en-US" w:eastAsia="zh-CN"/>
            </w:rPr>
            <w:fldChar w:fldCharType="separate"/>
          </w:r>
          <w:r>
            <w:rPr>
              <w:rFonts w:ascii="宋体" w:hAnsi="宋体"/>
            </w:rPr>
            <w:t>21.iot_ota_update_record</w:t>
          </w:r>
          <w:r>
            <w:tab/>
          </w:r>
          <w:r>
            <w:fldChar w:fldCharType="begin"/>
          </w:r>
          <w:r>
            <w:instrText xml:space="preserve"> PAGEREF _Toc29577 \h </w:instrText>
          </w:r>
          <w:r>
            <w:fldChar w:fldCharType="separate"/>
          </w:r>
          <w:r>
            <w:t>51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_Toc27442 </w:instrText>
          </w:r>
          <w:r>
            <w:rPr>
              <w:rFonts w:hint="eastAsia"/>
              <w:lang w:val="en-US" w:eastAsia="zh-CN"/>
            </w:rPr>
            <w:fldChar w:fldCharType="separate"/>
          </w:r>
          <w:r>
            <w:rPr>
              <w:rFonts w:ascii="宋体" w:hAnsi="宋体"/>
            </w:rPr>
            <w:t>22.iot_product</w:t>
          </w:r>
          <w:r>
            <w:tab/>
          </w:r>
          <w:r>
            <w:fldChar w:fldCharType="begin"/>
          </w:r>
          <w:r>
            <w:instrText xml:space="preserve"> PAGEREF _Toc27442 \h </w:instrText>
          </w:r>
          <w:r>
            <w:fldChar w:fldCharType="separate"/>
          </w:r>
          <w:r>
            <w:t>52</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_Toc26680 </w:instrText>
          </w:r>
          <w:r>
            <w:rPr>
              <w:rFonts w:hint="eastAsia"/>
              <w:lang w:val="en-US" w:eastAsia="zh-CN"/>
            </w:rPr>
            <w:fldChar w:fldCharType="separate"/>
          </w:r>
          <w:r>
            <w:rPr>
              <w:rFonts w:ascii="宋体" w:hAnsi="宋体"/>
            </w:rPr>
            <w:t>23.iot_rule</w:t>
          </w:r>
          <w:r>
            <w:tab/>
          </w:r>
          <w:r>
            <w:fldChar w:fldCharType="begin"/>
          </w:r>
          <w:r>
            <w:instrText xml:space="preserve"> PAGEREF _Toc26680 \h </w:instrText>
          </w:r>
          <w:r>
            <w:fldChar w:fldCharType="separate"/>
          </w:r>
          <w:r>
            <w:t>56</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_Toc32406 </w:instrText>
          </w:r>
          <w:r>
            <w:rPr>
              <w:rFonts w:hint="eastAsia"/>
              <w:lang w:val="en-US" w:eastAsia="zh-CN"/>
            </w:rPr>
            <w:fldChar w:fldCharType="separate"/>
          </w:r>
          <w:r>
            <w:rPr>
              <w:rFonts w:ascii="宋体" w:hAnsi="宋体"/>
            </w:rPr>
            <w:t>24.iot_screen_config</w:t>
          </w:r>
          <w:r>
            <w:tab/>
          </w:r>
          <w:r>
            <w:fldChar w:fldCharType="begin"/>
          </w:r>
          <w:r>
            <w:instrText xml:space="preserve"> PAGEREF _Toc32406 \h </w:instrText>
          </w:r>
          <w:r>
            <w:fldChar w:fldCharType="separate"/>
          </w:r>
          <w:r>
            <w:t>58</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_Toc9945 </w:instrText>
          </w:r>
          <w:r>
            <w:rPr>
              <w:rFonts w:hint="eastAsia"/>
              <w:lang w:val="en-US" w:eastAsia="zh-CN"/>
            </w:rPr>
            <w:fldChar w:fldCharType="separate"/>
          </w:r>
          <w:r>
            <w:rPr>
              <w:rFonts w:ascii="宋体" w:hAnsi="宋体"/>
            </w:rPr>
            <w:t>25.iot_station_rule</w:t>
          </w:r>
          <w:r>
            <w:tab/>
          </w:r>
          <w:r>
            <w:fldChar w:fldCharType="begin"/>
          </w:r>
          <w:r>
            <w:instrText xml:space="preserve"> PAGEREF _Toc9945 \h </w:instrText>
          </w:r>
          <w:r>
            <w:fldChar w:fldCharType="separate"/>
          </w:r>
          <w:r>
            <w:t>59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_Toc28907 </w:instrText>
          </w:r>
          <w:r>
            <w:rPr>
              <w:rFonts w:hint="eastAsia"/>
              <w:lang w:val="en-US" w:eastAsia="zh-CN"/>
            </w:rPr>
            <w:fldChar w:fldCharType="separate"/>
          </w:r>
          <w:r>
            <w:rPr>
              <w:rFonts w:ascii="宋体" w:hAnsi="宋体"/>
            </w:rPr>
            <w:t>26.iot_station_rule_old</w:t>
          </w:r>
          <w:r>
            <w:tab/>
          </w:r>
          <w:r>
            <w:fldChar w:fldCharType="begin"/>
          </w:r>
          <w:r>
            <w:instrText xml:space="preserve"> PAGEREF _Toc28907 \h </w:instrText>
          </w:r>
          <w:r>
            <w:fldChar w:fldCharType="separate"/>
          </w:r>
          <w:r>
            <w:t>60</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_Toc31574 </w:instrText>
          </w:r>
          <w:r>
            <w:rPr>
              <w:rFonts w:hint="eastAsia"/>
              <w:lang w:val="en-US" w:eastAsia="zh-CN"/>
            </w:rPr>
            <w:fldChar w:fldCharType="separate"/>
          </w:r>
          <w:r>
            <w:rPr>
              <w:rFonts w:ascii="宋体" w:hAnsi="宋体"/>
            </w:rPr>
            <w:t>27.iot_subscribe_consumer_group</w:t>
          </w:r>
          <w:r>
            <w:tab/>
          </w:r>
          <w:r>
            <w:fldChar w:fldCharType="begin"/>
          </w:r>
          <w:r>
            <w:instrText xml:space="preserve"> PAGEREF _Toc31574 \h </w:instrText>
          </w:r>
          <w:r>
            <w:fldChar w:fldCharType="separate"/>
          </w:r>
          <w:r>
            <w:t>60</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_Toc20130 </w:instrText>
          </w:r>
          <w:r>
            <w:rPr>
              <w:rFonts w:hint="eastAsia"/>
              <w:lang w:val="en-US" w:eastAsia="zh-CN"/>
            </w:rPr>
            <w:fldChar w:fldCharType="separate"/>
          </w:r>
          <w:r>
            <w:rPr>
              <w:rFonts w:ascii="宋体" w:hAnsi="宋体"/>
            </w:rPr>
            <w:t>28.iot_thing_model</w:t>
          </w:r>
          <w:r>
            <w:tab/>
          </w:r>
          <w:r>
            <w:fldChar w:fldCharType="begin"/>
          </w:r>
          <w:r>
            <w:instrText xml:space="preserve"> PAGEREF _Toc20130 \h </w:instrText>
          </w:r>
          <w:r>
            <w:fldChar w:fldCharType="separate"/>
          </w:r>
          <w:r>
            <w:t>62</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_Toc14273 </w:instrText>
          </w:r>
          <w:r>
            <w:rPr>
              <w:rFonts w:hint="eastAsia"/>
              <w:lang w:val="en-US" w:eastAsia="zh-CN"/>
            </w:rPr>
            <w:fldChar w:fldCharType="separate"/>
          </w:r>
          <w:r>
            <w:rPr>
              <w:rFonts w:ascii="宋体" w:hAnsi="宋体"/>
            </w:rPr>
            <w:t>29.location_weather</w:t>
          </w:r>
          <w:r>
            <w:tab/>
          </w:r>
          <w:r>
            <w:fldChar w:fldCharType="begin"/>
          </w:r>
          <w:r>
            <w:instrText xml:space="preserve"> PAGEREF _Toc14273 \h </w:instrText>
          </w:r>
          <w:r>
            <w:fldChar w:fldCharType="separate"/>
          </w:r>
          <w:r>
            <w:t>64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_Toc25418 </w:instrText>
          </w:r>
          <w:r>
            <w:rPr>
              <w:rFonts w:hint="eastAsia"/>
              <w:lang w:val="en-US" w:eastAsia="zh-CN"/>
            </w:rPr>
            <w:fldChar w:fldCharType="separate"/>
          </w:r>
          <w:r>
            <w:rPr>
              <w:rFonts w:ascii="宋体" w:hAnsi="宋体"/>
            </w:rPr>
            <w:t>30.login_account</w:t>
          </w:r>
          <w:r>
            <w:tab/>
          </w:r>
          <w:r>
            <w:fldChar w:fldCharType="begin"/>
          </w:r>
          <w:r>
            <w:instrText xml:space="preserve"> PAGEREF _Toc25418 \h </w:instrText>
          </w:r>
          <w:r>
            <w:fldChar w:fldCharType="separate"/>
          </w:r>
          <w:r>
            <w:t>64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_Toc15404 </w:instrText>
          </w:r>
          <w:r>
            <w:rPr>
              <w:rFonts w:hint="eastAsia"/>
              <w:lang w:val="en-US" w:eastAsia="zh-CN"/>
            </w:rPr>
            <w:fldChar w:fldCharType="separate"/>
          </w:r>
          <w:r>
            <w:rPr>
              <w:rFonts w:ascii="宋体" w:hAnsi="宋体"/>
            </w:rPr>
            <w:t>31.login_account_credential</w:t>
          </w:r>
          <w:r>
            <w:tab/>
          </w:r>
          <w:r>
            <w:fldChar w:fldCharType="begin"/>
          </w:r>
          <w:r>
            <w:instrText xml:space="preserve"> PAGEREF _Toc15404 \h </w:instrText>
          </w:r>
          <w:r>
            <w:fldChar w:fldCharType="separate"/>
          </w:r>
          <w:r>
            <w:t>66</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_Toc11904 </w:instrText>
          </w:r>
          <w:r>
            <w:rPr>
              <w:rFonts w:hint="eastAsia"/>
              <w:lang w:val="en-US" w:eastAsia="zh-CN"/>
            </w:rPr>
            <w:fldChar w:fldCharType="separate"/>
          </w:r>
          <w:r>
            <w:rPr>
              <w:rFonts w:ascii="宋体" w:hAnsi="宋体"/>
            </w:rPr>
            <w:t>32.mqtt_user</w:t>
          </w:r>
          <w:r>
            <w:tab/>
          </w:r>
          <w:r>
            <w:fldChar w:fldCharType="begin"/>
          </w:r>
          <w:r>
            <w:instrText xml:space="preserve"> PAGEREF _Toc11904 \h </w:instrText>
          </w:r>
          <w:r>
            <w:fldChar w:fldCharType="separate"/>
          </w:r>
          <w:r>
            <w:t>68</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_Toc29259 </w:instrText>
          </w:r>
          <w:r>
            <w:rPr>
              <w:rFonts w:hint="eastAsia"/>
              <w:lang w:val="en-US" w:eastAsia="zh-CN"/>
            </w:rPr>
            <w:fldChar w:fldCharType="separate"/>
          </w:r>
          <w:r>
            <w:rPr>
              <w:rFonts w:ascii="宋体" w:hAnsi="宋体"/>
            </w:rPr>
            <w:t>33.software_package</w:t>
          </w:r>
          <w:r>
            <w:tab/>
          </w:r>
          <w:r>
            <w:fldChar w:fldCharType="begin"/>
          </w:r>
          <w:r>
            <w:instrText xml:space="preserve"> PAGEREF _Toc29259 \h </w:instrText>
          </w:r>
          <w:r>
            <w:fldChar w:fldCharType="separate"/>
          </w:r>
          <w:r>
            <w:t>69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_Toc24968 </w:instrText>
          </w:r>
          <w:r>
            <w:rPr>
              <w:rFonts w:hint="eastAsia"/>
              <w:lang w:val="en-US" w:eastAsia="zh-CN"/>
            </w:rPr>
            <w:fldChar w:fldCharType="separate"/>
          </w:r>
          <w:r>
            <w:rPr>
              <w:rFonts w:ascii="宋体" w:hAnsi="宋体"/>
            </w:rPr>
            <w:t>34.solar_nature_disaster</w:t>
          </w:r>
          <w:r>
            <w:tab/>
          </w:r>
          <w:r>
            <w:fldChar w:fldCharType="begin"/>
          </w:r>
          <w:r>
            <w:instrText xml:space="preserve"> PAGEREF _Toc24968 \h </w:instrText>
          </w:r>
          <w:r>
            <w:fldChar w:fldCharType="separate"/>
          </w:r>
          <w:r>
            <w:t>70</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_Toc807 </w:instrText>
          </w:r>
          <w:r>
            <w:rPr>
              <w:rFonts w:hint="eastAsia"/>
              <w:lang w:val="en-US" w:eastAsia="zh-CN"/>
            </w:rPr>
            <w:fldChar w:fldCharType="separate"/>
          </w:r>
          <w:r>
            <w:rPr>
              <w:rFonts w:ascii="宋体" w:hAnsi="宋体"/>
            </w:rPr>
            <w:t>35.solar_nature_disaster_affect</w:t>
          </w:r>
          <w:r>
            <w:tab/>
          </w:r>
          <w:r>
            <w:fldChar w:fldCharType="begin"/>
          </w:r>
          <w:r>
            <w:instrText xml:space="preserve"> PAGEREF _Toc807 \h </w:instrText>
          </w:r>
          <w:r>
            <w:fldChar w:fldCharType="separate"/>
          </w:r>
          <w:r>
            <w:t>71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_Toc12983 </w:instrText>
          </w:r>
          <w:r>
            <w:rPr>
              <w:rFonts w:hint="eastAsia"/>
              <w:lang w:val="en-US" w:eastAsia="zh-CN"/>
            </w:rPr>
            <w:fldChar w:fldCharType="separate"/>
          </w:r>
          <w:r>
            <w:rPr>
              <w:rFonts w:ascii="宋体" w:hAnsi="宋体"/>
            </w:rPr>
            <w:t>36.solar_ops_summary</w:t>
          </w:r>
          <w:r>
            <w:tab/>
          </w:r>
          <w:r>
            <w:fldChar w:fldCharType="begin"/>
          </w:r>
          <w:r>
            <w:instrText xml:space="preserve"> PAGEREF _Toc12983 \h </w:instrText>
          </w:r>
          <w:r>
            <w:fldChar w:fldCharType="separate"/>
          </w:r>
          <w:r>
            <w:t>72</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_Toc32621 </w:instrText>
          </w:r>
          <w:r>
            <w:rPr>
              <w:rFonts w:hint="eastAsia"/>
              <w:lang w:val="en-US" w:eastAsia="zh-CN"/>
            </w:rPr>
            <w:fldChar w:fldCharType="separate"/>
          </w:r>
          <w:r>
            <w:rPr>
              <w:rFonts w:ascii="宋体" w:hAnsi="宋体"/>
            </w:rPr>
            <w:t>37.solar_power_daily_summary</w:t>
          </w:r>
          <w:r>
            <w:tab/>
          </w:r>
          <w:r>
            <w:fldChar w:fldCharType="begin"/>
          </w:r>
          <w:r>
            <w:instrText xml:space="preserve"> PAGEREF _Toc32621 \h </w:instrText>
          </w:r>
          <w:r>
            <w:fldChar w:fldCharType="separate"/>
          </w:r>
          <w:r>
            <w:t>73</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_Toc32014 </w:instrText>
          </w:r>
          <w:r>
            <w:rPr>
              <w:rFonts w:hint="eastAsia"/>
              <w:lang w:val="en-US" w:eastAsia="zh-CN"/>
            </w:rPr>
            <w:fldChar w:fldCharType="separate"/>
          </w:r>
          <w:r>
            <w:rPr>
              <w:rFonts w:ascii="宋体" w:hAnsi="宋体"/>
            </w:rPr>
            <w:t>38.solar_power_hour_summary</w:t>
          </w:r>
          <w:r>
            <w:tab/>
          </w:r>
          <w:r>
            <w:fldChar w:fldCharType="begin"/>
          </w:r>
          <w:r>
            <w:instrText xml:space="preserve"> PAGEREF _Toc32014 \h </w:instrText>
          </w:r>
          <w:r>
            <w:fldChar w:fldCharType="separate"/>
          </w:r>
          <w:r>
            <w:t>75</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_Toc14101 </w:instrText>
          </w:r>
          <w:r>
            <w:rPr>
              <w:rFonts w:hint="eastAsia"/>
              <w:lang w:val="en-US" w:eastAsia="zh-CN"/>
            </w:rPr>
            <w:fldChar w:fldCharType="separate"/>
          </w:r>
          <w:r>
            <w:rPr>
              <w:rFonts w:ascii="宋体" w:hAnsi="宋体"/>
            </w:rPr>
            <w:t>39.solar_power_month_summary</w:t>
          </w:r>
          <w:r>
            <w:tab/>
          </w:r>
          <w:r>
            <w:fldChar w:fldCharType="begin"/>
          </w:r>
          <w:r>
            <w:instrText xml:space="preserve"> PAGEREF _Toc14101 \h </w:instrText>
          </w:r>
          <w:r>
            <w:fldChar w:fldCharType="separate"/>
          </w:r>
          <w:r>
            <w:t>76</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_Toc5551 </w:instrText>
          </w:r>
          <w:r>
            <w:rPr>
              <w:rFonts w:hint="eastAsia"/>
              <w:lang w:val="en-US" w:eastAsia="zh-CN"/>
            </w:rPr>
            <w:fldChar w:fldCharType="separate"/>
          </w:r>
          <w:r>
            <w:rPr>
              <w:rFonts w:ascii="宋体" w:hAnsi="宋体"/>
            </w:rPr>
            <w:t>40.solar_power_sale_order</w:t>
          </w:r>
          <w:r>
            <w:tab/>
          </w:r>
          <w:r>
            <w:fldChar w:fldCharType="begin"/>
          </w:r>
          <w:r>
            <w:instrText xml:space="preserve"> PAGEREF _Toc5551 \h </w:instrText>
          </w:r>
          <w:r>
            <w:fldChar w:fldCharType="separate"/>
          </w:r>
          <w:r>
            <w:t>78</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_Toc9087 </w:instrText>
          </w:r>
          <w:r>
            <w:rPr>
              <w:rFonts w:hint="eastAsia"/>
              <w:lang w:val="en-US" w:eastAsia="zh-CN"/>
            </w:rPr>
            <w:fldChar w:fldCharType="separate"/>
          </w:r>
          <w:r>
            <w:rPr>
              <w:rFonts w:ascii="宋体" w:hAnsi="宋体"/>
            </w:rPr>
            <w:t>41.solar_power_station</w:t>
          </w:r>
          <w:r>
            <w:tab/>
          </w:r>
          <w:r>
            <w:fldChar w:fldCharType="begin"/>
          </w:r>
          <w:r>
            <w:instrText xml:space="preserve"> PAGEREF _Toc9087 \h </w:instrText>
          </w:r>
          <w:r>
            <w:fldChar w:fldCharType="separate"/>
          </w:r>
          <w:r>
            <w:t>80</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_Toc20001 </w:instrText>
          </w:r>
          <w:r>
            <w:rPr>
              <w:rFonts w:hint="eastAsia"/>
              <w:lang w:val="en-US" w:eastAsia="zh-CN"/>
            </w:rPr>
            <w:fldChar w:fldCharType="separate"/>
          </w:r>
          <w:r>
            <w:rPr>
              <w:rFonts w:ascii="宋体" w:hAnsi="宋体"/>
            </w:rPr>
            <w:t>42.solar_station_daily_profit</w:t>
          </w:r>
          <w:r>
            <w:tab/>
          </w:r>
          <w:r>
            <w:fldChar w:fldCharType="begin"/>
          </w:r>
          <w:r>
            <w:instrText xml:space="preserve"> PAGEREF _Toc20001 \h </w:instrText>
          </w:r>
          <w:r>
            <w:fldChar w:fldCharType="separate"/>
          </w:r>
          <w:r>
            <w:t>84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_Toc7991 </w:instrText>
          </w:r>
          <w:r>
            <w:rPr>
              <w:rFonts w:hint="eastAsia"/>
              <w:lang w:val="en-US" w:eastAsia="zh-CN"/>
            </w:rPr>
            <w:fldChar w:fldCharType="separate"/>
          </w:r>
          <w:r>
            <w:rPr>
              <w:rFonts w:ascii="宋体" w:hAnsi="宋体"/>
            </w:rPr>
            <w:t>43.solar_station_device_ext</w:t>
          </w:r>
          <w:r>
            <w:tab/>
          </w:r>
          <w:r>
            <w:fldChar w:fldCharType="begin"/>
          </w:r>
          <w:r>
            <w:instrText xml:space="preserve"> PAGEREF _Toc7991 \h </w:instrText>
          </w:r>
          <w:r>
            <w:fldChar w:fldCharType="separate"/>
          </w:r>
          <w:r>
            <w:t>85</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_Toc4468 </w:instrText>
          </w:r>
          <w:r>
            <w:rPr>
              <w:rFonts w:hint="eastAsia"/>
              <w:lang w:val="en-US" w:eastAsia="zh-CN"/>
            </w:rPr>
            <w:fldChar w:fldCharType="separate"/>
          </w:r>
          <w:r>
            <w:rPr>
              <w:rFonts w:ascii="宋体" w:hAnsi="宋体"/>
            </w:rPr>
            <w:t>44.solar_station_device_period</w:t>
          </w:r>
          <w:r>
            <w:tab/>
          </w:r>
          <w:r>
            <w:fldChar w:fldCharType="begin"/>
          </w:r>
          <w:r>
            <w:instrText xml:space="preserve"> PAGEREF _Toc4468 \h </w:instrText>
          </w:r>
          <w:r>
            <w:fldChar w:fldCharType="separate"/>
          </w:r>
          <w:r>
            <w:t>86</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_Toc16626 </w:instrText>
          </w:r>
          <w:r>
            <w:rPr>
              <w:rFonts w:hint="eastAsia"/>
              <w:lang w:val="en-US" w:eastAsia="zh-CN"/>
            </w:rPr>
            <w:fldChar w:fldCharType="separate"/>
          </w:r>
          <w:r>
            <w:rPr>
              <w:rFonts w:ascii="宋体" w:hAnsi="宋体"/>
            </w:rPr>
            <w:t>45.solar_station_device_ref</w:t>
          </w:r>
          <w:r>
            <w:tab/>
          </w:r>
          <w:r>
            <w:fldChar w:fldCharType="begin"/>
          </w:r>
          <w:r>
            <w:instrText xml:space="preserve"> PAGEREF _Toc16626 \h </w:instrText>
          </w:r>
          <w:r>
            <w:fldChar w:fldCharType="separate"/>
          </w:r>
          <w:r>
            <w:t>88</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_Toc15300 </w:instrText>
          </w:r>
          <w:r>
            <w:rPr>
              <w:rFonts w:hint="eastAsia"/>
              <w:lang w:val="en-US" w:eastAsia="zh-CN"/>
            </w:rPr>
            <w:fldChar w:fldCharType="separate"/>
          </w:r>
          <w:r>
            <w:rPr>
              <w:rFonts w:ascii="宋体" w:hAnsi="宋体"/>
            </w:rPr>
            <w:t>46.solar_station_extend</w:t>
          </w:r>
          <w:r>
            <w:tab/>
          </w:r>
          <w:r>
            <w:fldChar w:fldCharType="begin"/>
          </w:r>
          <w:r>
            <w:instrText xml:space="preserve"> PAGEREF _Toc15300 \h </w:instrText>
          </w:r>
          <w:r>
            <w:fldChar w:fldCharType="separate"/>
          </w:r>
          <w:r>
            <w:t>89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_Toc7063 </w:instrText>
          </w:r>
          <w:r>
            <w:rPr>
              <w:rFonts w:hint="eastAsia"/>
              <w:lang w:val="en-US" w:eastAsia="zh-CN"/>
            </w:rPr>
            <w:fldChar w:fldCharType="separate"/>
          </w:r>
          <w:r>
            <w:rPr>
              <w:rFonts w:ascii="宋体" w:hAnsi="宋体"/>
            </w:rPr>
            <w:t>47.solar_station_month_profit</w:t>
          </w:r>
          <w:r>
            <w:tab/>
          </w:r>
          <w:r>
            <w:fldChar w:fldCharType="begin"/>
          </w:r>
          <w:r>
            <w:instrText xml:space="preserve"> PAGEREF _Toc7063 \h </w:instrText>
          </w:r>
          <w:r>
            <w:fldChar w:fldCharType="separate"/>
          </w:r>
          <w:r>
            <w:t>90</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_Toc1719 </w:instrText>
          </w:r>
          <w:r>
            <w:rPr>
              <w:rFonts w:hint="eastAsia"/>
              <w:lang w:val="en-US" w:eastAsia="zh-CN"/>
            </w:rPr>
            <w:fldChar w:fldCharType="separate"/>
          </w:r>
          <w:r>
            <w:rPr>
              <w:rFonts w:ascii="宋体" w:hAnsi="宋体"/>
            </w:rPr>
            <w:t>48.solar_station_phe</w:t>
          </w:r>
          <w:r>
            <w:tab/>
          </w:r>
          <w:r>
            <w:fldChar w:fldCharType="begin"/>
          </w:r>
          <w:r>
            <w:instrText xml:space="preserve"> PAGEREF _Toc1719 \h </w:instrText>
          </w:r>
          <w:r>
            <w:fldChar w:fldCharType="separate"/>
          </w:r>
          <w:r>
            <w:t>91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_Toc29504 </w:instrText>
          </w:r>
          <w:r>
            <w:rPr>
              <w:rFonts w:hint="eastAsia"/>
              <w:lang w:val="en-US" w:eastAsia="zh-CN"/>
            </w:rPr>
            <w:fldChar w:fldCharType="separate"/>
          </w:r>
          <w:r>
            <w:rPr>
              <w:rFonts w:ascii="宋体" w:hAnsi="宋体"/>
            </w:rPr>
            <w:t>49.solar_station_profile_history</w:t>
          </w:r>
          <w:r>
            <w:tab/>
          </w:r>
          <w:r>
            <w:fldChar w:fldCharType="begin"/>
          </w:r>
          <w:r>
            <w:instrText xml:space="preserve"> PAGEREF _Toc29504 \h </w:instrText>
          </w:r>
          <w:r>
            <w:fldChar w:fldCharType="separate"/>
          </w:r>
          <w:r>
            <w:t>92</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_Toc31450 </w:instrText>
          </w:r>
          <w:r>
            <w:rPr>
              <w:rFonts w:hint="eastAsia"/>
              <w:lang w:val="en-US" w:eastAsia="zh-CN"/>
            </w:rPr>
            <w:fldChar w:fldCharType="separate"/>
          </w:r>
          <w:r>
            <w:rPr>
              <w:rFonts w:ascii="宋体" w:hAnsi="宋体"/>
            </w:rPr>
            <w:t>50.solar_station_user_ref</w:t>
          </w:r>
          <w:r>
            <w:tab/>
          </w:r>
          <w:r>
            <w:fldChar w:fldCharType="begin"/>
          </w:r>
          <w:r>
            <w:instrText xml:space="preserve"> PAGEREF _Toc31450 \h </w:instrText>
          </w:r>
          <w:r>
            <w:fldChar w:fldCharType="separate"/>
          </w:r>
          <w:r>
            <w:t>94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_Toc14235 </w:instrText>
          </w:r>
          <w:r>
            <w:rPr>
              <w:rFonts w:hint="eastAsia"/>
              <w:lang w:val="en-US" w:eastAsia="zh-CN"/>
            </w:rPr>
            <w:fldChar w:fldCharType="separate"/>
          </w:r>
          <w:r>
            <w:rPr>
              <w:rFonts w:ascii="宋体" w:hAnsi="宋体"/>
            </w:rPr>
            <w:t>51.station_allocate_history</w:t>
          </w:r>
          <w:r>
            <w:tab/>
          </w:r>
          <w:r>
            <w:fldChar w:fldCharType="begin"/>
          </w:r>
          <w:r>
            <w:instrText xml:space="preserve"> PAGEREF _Toc14235 \h </w:instrText>
          </w:r>
          <w:r>
            <w:fldChar w:fldCharType="separate"/>
          </w:r>
          <w:r>
            <w:t>96</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_Toc5398 </w:instrText>
          </w:r>
          <w:r>
            <w:rPr>
              <w:rFonts w:hint="eastAsia"/>
              <w:lang w:val="en-US" w:eastAsia="zh-CN"/>
            </w:rPr>
            <w:fldChar w:fldCharType="separate"/>
          </w:r>
          <w:r>
            <w:rPr>
              <w:rFonts w:ascii="宋体" w:hAnsi="宋体"/>
            </w:rPr>
            <w:t>52.station_rate_plan_season</w:t>
          </w:r>
          <w:r>
            <w:tab/>
          </w:r>
          <w:r>
            <w:fldChar w:fldCharType="begin"/>
          </w:r>
          <w:r>
            <w:instrText xml:space="preserve"> PAGEREF _Toc5398 \h </w:instrText>
          </w:r>
          <w:r>
            <w:fldChar w:fldCharType="separate"/>
          </w:r>
          <w:r>
            <w:t>97</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_Toc22047 </w:instrText>
          </w:r>
          <w:r>
            <w:rPr>
              <w:rFonts w:hint="eastAsia"/>
              <w:lang w:val="en-US" w:eastAsia="zh-CN"/>
            </w:rPr>
            <w:fldChar w:fldCharType="separate"/>
          </w:r>
          <w:r>
            <w:rPr>
              <w:rFonts w:ascii="宋体" w:hAnsi="宋体"/>
            </w:rPr>
            <w:t>53.station_rate_plan_season_manuscript</w:t>
          </w:r>
          <w:r>
            <w:tab/>
          </w:r>
          <w:r>
            <w:fldChar w:fldCharType="begin"/>
          </w:r>
          <w:r>
            <w:instrText xml:space="preserve"> PAGEREF _Toc22047 \h </w:instrText>
          </w:r>
          <w:r>
            <w:fldChar w:fldCharType="separate"/>
          </w:r>
          <w:r>
            <w:t>98</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_Toc2188 </w:instrText>
          </w:r>
          <w:r>
            <w:rPr>
              <w:rFonts w:hint="eastAsia"/>
              <w:lang w:val="en-US" w:eastAsia="zh-CN"/>
            </w:rPr>
            <w:fldChar w:fldCharType="separate"/>
          </w:r>
          <w:r>
            <w:rPr>
              <w:rFonts w:ascii="宋体" w:hAnsi="宋体"/>
            </w:rPr>
            <w:t>54.station_rate_plan_season_time</w:t>
          </w:r>
          <w:r>
            <w:tab/>
          </w:r>
          <w:r>
            <w:fldChar w:fldCharType="begin"/>
          </w:r>
          <w:r>
            <w:instrText xml:space="preserve"> PAGEREF _Toc2188 \h </w:instrText>
          </w:r>
          <w:r>
            <w:fldChar w:fldCharType="separate"/>
          </w:r>
          <w:r>
            <w:t>100</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_Toc19163 </w:instrText>
          </w:r>
          <w:r>
            <w:rPr>
              <w:rFonts w:hint="eastAsia"/>
              <w:lang w:val="en-US" w:eastAsia="zh-CN"/>
            </w:rPr>
            <w:fldChar w:fldCharType="separate"/>
          </w:r>
          <w:r>
            <w:rPr>
              <w:rFonts w:ascii="宋体" w:hAnsi="宋体"/>
            </w:rPr>
            <w:t>55.station_rate_plan_season_time_manuscript</w:t>
          </w:r>
          <w:r>
            <w:tab/>
          </w:r>
          <w:r>
            <w:fldChar w:fldCharType="begin"/>
          </w:r>
          <w:r>
            <w:instrText xml:space="preserve"> PAGEREF _Toc19163 \h </w:instrText>
          </w:r>
          <w:r>
            <w:fldChar w:fldCharType="separate"/>
          </w:r>
          <w:r>
            <w:t>101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_Toc2205 </w:instrText>
          </w:r>
          <w:r>
            <w:rPr>
              <w:rFonts w:hint="eastAsia"/>
              <w:lang w:val="en-US" w:eastAsia="zh-CN"/>
            </w:rPr>
            <w:fldChar w:fldCharType="separate"/>
          </w:r>
          <w:r>
            <w:rPr>
              <w:rFonts w:ascii="宋体" w:hAnsi="宋体"/>
            </w:rPr>
            <w:t>56.station_trace_history</w:t>
          </w:r>
          <w:r>
            <w:tab/>
          </w:r>
          <w:r>
            <w:fldChar w:fldCharType="begin"/>
          </w:r>
          <w:r>
            <w:instrText xml:space="preserve"> PAGEREF _Toc2205 \h </w:instrText>
          </w:r>
          <w:r>
            <w:fldChar w:fldCharType="separate"/>
          </w:r>
          <w:r>
            <w:t>102</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_Toc19706 </w:instrText>
          </w:r>
          <w:r>
            <w:rPr>
              <w:rFonts w:hint="eastAsia"/>
              <w:lang w:val="en-US" w:eastAsia="zh-CN"/>
            </w:rPr>
            <w:fldChar w:fldCharType="separate"/>
          </w:r>
          <w:r>
            <w:rPr>
              <w:rFonts w:ascii="宋体" w:hAnsi="宋体"/>
            </w:rPr>
            <w:t>57.system_app</w:t>
          </w:r>
          <w:r>
            <w:tab/>
          </w:r>
          <w:r>
            <w:fldChar w:fldCharType="begin"/>
          </w:r>
          <w:r>
            <w:instrText xml:space="preserve"> PAGEREF _Toc19706 \h </w:instrText>
          </w:r>
          <w:r>
            <w:fldChar w:fldCharType="separate"/>
          </w:r>
          <w:r>
            <w:t>102</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_Toc9194 </w:instrText>
          </w:r>
          <w:r>
            <w:rPr>
              <w:rFonts w:hint="eastAsia"/>
              <w:lang w:val="en-US" w:eastAsia="zh-CN"/>
            </w:rPr>
            <w:fldChar w:fldCharType="separate"/>
          </w:r>
          <w:r>
            <w:rPr>
              <w:rFonts w:ascii="宋体" w:hAnsi="宋体"/>
            </w:rPr>
            <w:t>58.system_app_manager</w:t>
          </w:r>
          <w:r>
            <w:tab/>
          </w:r>
          <w:r>
            <w:fldChar w:fldCharType="begin"/>
          </w:r>
          <w:r>
            <w:instrText xml:space="preserve"> PAGEREF _Toc9194 \h </w:instrText>
          </w:r>
          <w:r>
            <w:fldChar w:fldCharType="separate"/>
          </w:r>
          <w:r>
            <w:t>104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_Toc7216 </w:instrText>
          </w:r>
          <w:r>
            <w:rPr>
              <w:rFonts w:hint="eastAsia"/>
              <w:lang w:val="en-US" w:eastAsia="zh-CN"/>
            </w:rPr>
            <w:fldChar w:fldCharType="separate"/>
          </w:r>
          <w:r>
            <w:rPr>
              <w:rFonts w:ascii="宋体" w:hAnsi="宋体"/>
            </w:rPr>
            <w:t>59.system_app_version</w:t>
          </w:r>
          <w:r>
            <w:tab/>
          </w:r>
          <w:r>
            <w:fldChar w:fldCharType="begin"/>
          </w:r>
          <w:r>
            <w:instrText xml:space="preserve"> PAGEREF _Toc7216 \h </w:instrText>
          </w:r>
          <w:r>
            <w:fldChar w:fldCharType="separate"/>
          </w:r>
          <w:r>
            <w:t>105</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_Toc16524 </w:instrText>
          </w:r>
          <w:r>
            <w:rPr>
              <w:rFonts w:hint="eastAsia"/>
              <w:lang w:val="en-US" w:eastAsia="zh-CN"/>
            </w:rPr>
            <w:fldChar w:fldCharType="separate"/>
          </w:r>
          <w:r>
            <w:rPr>
              <w:rFonts w:ascii="宋体" w:hAnsi="宋体"/>
            </w:rPr>
            <w:t>60.system_attachment</w:t>
          </w:r>
          <w:r>
            <w:tab/>
          </w:r>
          <w:r>
            <w:fldChar w:fldCharType="begin"/>
          </w:r>
          <w:r>
            <w:instrText xml:space="preserve"> PAGEREF _Toc16524 \h </w:instrText>
          </w:r>
          <w:r>
            <w:fldChar w:fldCharType="separate"/>
          </w:r>
          <w:r>
            <w:t>106</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_Toc24225 </w:instrText>
          </w:r>
          <w:r>
            <w:rPr>
              <w:rFonts w:hint="eastAsia"/>
              <w:lang w:val="en-US" w:eastAsia="zh-CN"/>
            </w:rPr>
            <w:fldChar w:fldCharType="separate"/>
          </w:r>
          <w:r>
            <w:rPr>
              <w:rFonts w:ascii="宋体" w:hAnsi="宋体"/>
            </w:rPr>
            <w:t>61.system_biz_type</w:t>
          </w:r>
          <w:r>
            <w:tab/>
          </w:r>
          <w:r>
            <w:fldChar w:fldCharType="begin"/>
          </w:r>
          <w:r>
            <w:instrText xml:space="preserve"> PAGEREF _Toc24225 \h </w:instrText>
          </w:r>
          <w:r>
            <w:fldChar w:fldCharType="separate"/>
          </w:r>
          <w:r>
            <w:t>108</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_Toc2773 </w:instrText>
          </w:r>
          <w:r>
            <w:rPr>
              <w:rFonts w:hint="eastAsia"/>
              <w:lang w:val="en-US" w:eastAsia="zh-CN"/>
            </w:rPr>
            <w:fldChar w:fldCharType="separate"/>
          </w:r>
          <w:r>
            <w:rPr>
              <w:rFonts w:ascii="宋体" w:hAnsi="宋体"/>
            </w:rPr>
            <w:t>62.system_config</w:t>
          </w:r>
          <w:r>
            <w:tab/>
          </w:r>
          <w:r>
            <w:fldChar w:fldCharType="begin"/>
          </w:r>
          <w:r>
            <w:instrText xml:space="preserve"> PAGEREF _Toc2773 \h </w:instrText>
          </w:r>
          <w:r>
            <w:fldChar w:fldCharType="separate"/>
          </w:r>
          <w:r>
            <w:t>109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_Toc15117 </w:instrText>
          </w:r>
          <w:r>
            <w:rPr>
              <w:rFonts w:hint="eastAsia"/>
              <w:lang w:val="en-US" w:eastAsia="zh-CN"/>
            </w:rPr>
            <w:fldChar w:fldCharType="separate"/>
          </w:r>
          <w:r>
            <w:rPr>
              <w:rFonts w:ascii="宋体" w:hAnsi="宋体"/>
            </w:rPr>
            <w:t>63.system_dept</w:t>
          </w:r>
          <w:r>
            <w:tab/>
          </w:r>
          <w:r>
            <w:fldChar w:fldCharType="begin"/>
          </w:r>
          <w:r>
            <w:instrText xml:space="preserve"> PAGEREF _Toc15117 \h </w:instrText>
          </w:r>
          <w:r>
            <w:fldChar w:fldCharType="separate"/>
          </w:r>
          <w:r>
            <w:t>111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_Toc29530 </w:instrText>
          </w:r>
          <w:r>
            <w:rPr>
              <w:rFonts w:hint="eastAsia"/>
              <w:lang w:val="en-US" w:eastAsia="zh-CN"/>
            </w:rPr>
            <w:fldChar w:fldCharType="separate"/>
          </w:r>
          <w:r>
            <w:rPr>
              <w:rFonts w:ascii="宋体" w:hAnsi="宋体"/>
            </w:rPr>
            <w:t>64.system_dict</w:t>
          </w:r>
          <w:r>
            <w:tab/>
          </w:r>
          <w:r>
            <w:fldChar w:fldCharType="begin"/>
          </w:r>
          <w:r>
            <w:instrText xml:space="preserve"> PAGEREF _Toc29530 \h </w:instrText>
          </w:r>
          <w:r>
            <w:fldChar w:fldCharType="separate"/>
          </w:r>
          <w:r>
            <w:t>112</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_Toc31040 </w:instrText>
          </w:r>
          <w:r>
            <w:rPr>
              <w:rFonts w:hint="eastAsia"/>
              <w:lang w:val="en-US" w:eastAsia="zh-CN"/>
            </w:rPr>
            <w:fldChar w:fldCharType="separate"/>
          </w:r>
          <w:r>
            <w:rPr>
              <w:rFonts w:ascii="宋体" w:hAnsi="宋体"/>
            </w:rPr>
            <w:t>65.system_export_log</w:t>
          </w:r>
          <w:r>
            <w:tab/>
          </w:r>
          <w:r>
            <w:fldChar w:fldCharType="begin"/>
          </w:r>
          <w:r>
            <w:instrText xml:space="preserve"> PAGEREF _Toc31040 \h </w:instrText>
          </w:r>
          <w:r>
            <w:fldChar w:fldCharType="separate"/>
          </w:r>
          <w:r>
            <w:t>114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_Toc32284 </w:instrText>
          </w:r>
          <w:r>
            <w:rPr>
              <w:rFonts w:hint="eastAsia"/>
              <w:lang w:val="en-US" w:eastAsia="zh-CN"/>
            </w:rPr>
            <w:fldChar w:fldCharType="separate"/>
          </w:r>
          <w:r>
            <w:rPr>
              <w:rFonts w:ascii="宋体" w:hAnsi="宋体"/>
            </w:rPr>
            <w:t>66.system_file</w:t>
          </w:r>
          <w:r>
            <w:tab/>
          </w:r>
          <w:r>
            <w:fldChar w:fldCharType="begin"/>
          </w:r>
          <w:r>
            <w:instrText xml:space="preserve"> PAGEREF _Toc32284 \h </w:instrText>
          </w:r>
          <w:r>
            <w:fldChar w:fldCharType="separate"/>
          </w:r>
          <w:r>
            <w:t>115</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_Toc787 </w:instrText>
          </w:r>
          <w:r>
            <w:rPr>
              <w:rFonts w:hint="eastAsia"/>
              <w:lang w:val="en-US" w:eastAsia="zh-CN"/>
            </w:rPr>
            <w:fldChar w:fldCharType="separate"/>
          </w:r>
          <w:r>
            <w:rPr>
              <w:rFonts w:ascii="宋体" w:hAnsi="宋体"/>
            </w:rPr>
            <w:t>67.system_institution_extend</w:t>
          </w:r>
          <w:r>
            <w:tab/>
          </w:r>
          <w:r>
            <w:fldChar w:fldCharType="begin"/>
          </w:r>
          <w:r>
            <w:instrText xml:space="preserve"> PAGEREF _Toc787 \h </w:instrText>
          </w:r>
          <w:r>
            <w:fldChar w:fldCharType="separate"/>
          </w:r>
          <w:r>
            <w:t>117</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_Toc29691 </w:instrText>
          </w:r>
          <w:r>
            <w:rPr>
              <w:rFonts w:hint="eastAsia"/>
              <w:lang w:val="en-US" w:eastAsia="zh-CN"/>
            </w:rPr>
            <w:fldChar w:fldCharType="separate"/>
          </w:r>
          <w:r>
            <w:rPr>
              <w:rFonts w:ascii="宋体" w:hAnsi="宋体"/>
            </w:rPr>
            <w:t>68.system_language</w:t>
          </w:r>
          <w:r>
            <w:tab/>
          </w:r>
          <w:r>
            <w:fldChar w:fldCharType="begin"/>
          </w:r>
          <w:r>
            <w:instrText xml:space="preserve"> PAGEREF _Toc29691 \h </w:instrText>
          </w:r>
          <w:r>
            <w:fldChar w:fldCharType="separate"/>
          </w:r>
          <w:r>
            <w:t>119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_Toc12942 </w:instrText>
          </w:r>
          <w:r>
            <w:rPr>
              <w:rFonts w:hint="eastAsia"/>
              <w:lang w:val="en-US" w:eastAsia="zh-CN"/>
            </w:rPr>
            <w:fldChar w:fldCharType="separate"/>
          </w:r>
          <w:r>
            <w:rPr>
              <w:rFonts w:ascii="宋体" w:hAnsi="宋体"/>
            </w:rPr>
            <w:t>69.system_log_login</w:t>
          </w:r>
          <w:r>
            <w:tab/>
          </w:r>
          <w:r>
            <w:fldChar w:fldCharType="begin"/>
          </w:r>
          <w:r>
            <w:instrText xml:space="preserve"> PAGEREF _Toc12942 \h </w:instrText>
          </w:r>
          <w:r>
            <w:fldChar w:fldCharType="separate"/>
          </w:r>
          <w:r>
            <w:t>119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_Toc20709 </w:instrText>
          </w:r>
          <w:r>
            <w:rPr>
              <w:rFonts w:hint="eastAsia"/>
              <w:lang w:val="en-US" w:eastAsia="zh-CN"/>
            </w:rPr>
            <w:fldChar w:fldCharType="separate"/>
          </w:r>
          <w:r>
            <w:rPr>
              <w:rFonts w:ascii="宋体" w:hAnsi="宋体"/>
            </w:rPr>
            <w:t>70.system_log_operate</w:t>
          </w:r>
          <w:r>
            <w:tab/>
          </w:r>
          <w:r>
            <w:fldChar w:fldCharType="begin"/>
          </w:r>
          <w:r>
            <w:instrText xml:space="preserve"> PAGEREF _Toc20709 \h </w:instrText>
          </w:r>
          <w:r>
            <w:fldChar w:fldCharType="separate"/>
          </w:r>
          <w:r>
            <w:t>121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_Toc32223 </w:instrText>
          </w:r>
          <w:r>
            <w:rPr>
              <w:rFonts w:hint="eastAsia"/>
              <w:lang w:val="en-US" w:eastAsia="zh-CN"/>
            </w:rPr>
            <w:fldChar w:fldCharType="separate"/>
          </w:r>
          <w:r>
            <w:rPr>
              <w:rFonts w:ascii="宋体" w:hAnsi="宋体"/>
            </w:rPr>
            <w:t>71.system_mail_common_template</w:t>
          </w:r>
          <w:r>
            <w:tab/>
          </w:r>
          <w:r>
            <w:fldChar w:fldCharType="begin"/>
          </w:r>
          <w:r>
            <w:instrText xml:space="preserve"> PAGEREF _Toc32223 \h </w:instrText>
          </w:r>
          <w:r>
            <w:fldChar w:fldCharType="separate"/>
          </w:r>
          <w:r>
            <w:t>123</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_Toc23647 </w:instrText>
          </w:r>
          <w:r>
            <w:rPr>
              <w:rFonts w:hint="eastAsia"/>
              <w:lang w:val="en-US" w:eastAsia="zh-CN"/>
            </w:rPr>
            <w:fldChar w:fldCharType="separate"/>
          </w:r>
          <w:r>
            <w:rPr>
              <w:rFonts w:ascii="宋体" w:hAnsi="宋体"/>
            </w:rPr>
            <w:t>72.system_mail_template</w:t>
          </w:r>
          <w:r>
            <w:tab/>
          </w:r>
          <w:r>
            <w:fldChar w:fldCharType="begin"/>
          </w:r>
          <w:r>
            <w:instrText xml:space="preserve"> PAGEREF _Toc23647 \h </w:instrText>
          </w:r>
          <w:r>
            <w:fldChar w:fldCharType="separate"/>
          </w:r>
          <w:r>
            <w:t>124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_Toc22598 </w:instrText>
          </w:r>
          <w:r>
            <w:rPr>
              <w:rFonts w:hint="eastAsia"/>
              <w:lang w:val="en-US" w:eastAsia="zh-CN"/>
            </w:rPr>
            <w:fldChar w:fldCharType="separate"/>
          </w:r>
          <w:r>
            <w:rPr>
              <w:rFonts w:ascii="宋体" w:hAnsi="宋体"/>
            </w:rPr>
            <w:t>73.system_menu</w:t>
          </w:r>
          <w:r>
            <w:tab/>
          </w:r>
          <w:r>
            <w:fldChar w:fldCharType="begin"/>
          </w:r>
          <w:r>
            <w:instrText xml:space="preserve"> PAGEREF _Toc22598 \h </w:instrText>
          </w:r>
          <w:r>
            <w:fldChar w:fldCharType="separate"/>
          </w:r>
          <w:r>
            <w:t>126</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_Toc1871 </w:instrText>
          </w:r>
          <w:r>
            <w:rPr>
              <w:rFonts w:hint="eastAsia"/>
              <w:lang w:val="en-US" w:eastAsia="zh-CN"/>
            </w:rPr>
            <w:fldChar w:fldCharType="separate"/>
          </w:r>
          <w:r>
            <w:rPr>
              <w:rFonts w:ascii="宋体" w:hAnsi="宋体"/>
            </w:rPr>
            <w:t>74.system_merchant_pay_config</w:t>
          </w:r>
          <w:r>
            <w:tab/>
          </w:r>
          <w:r>
            <w:fldChar w:fldCharType="begin"/>
          </w:r>
          <w:r>
            <w:instrText xml:space="preserve"> PAGEREF _Toc1871 \h </w:instrText>
          </w:r>
          <w:r>
            <w:fldChar w:fldCharType="separate"/>
          </w:r>
          <w:r>
            <w:t>128</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_Toc5927 </w:instrText>
          </w:r>
          <w:r>
            <w:rPr>
              <w:rFonts w:hint="eastAsia"/>
              <w:lang w:val="en-US" w:eastAsia="zh-CN"/>
            </w:rPr>
            <w:fldChar w:fldCharType="separate"/>
          </w:r>
          <w:r>
            <w:rPr>
              <w:rFonts w:ascii="宋体" w:hAnsi="宋体"/>
            </w:rPr>
            <w:t>75.system_msn</w:t>
          </w:r>
          <w:r>
            <w:tab/>
          </w:r>
          <w:r>
            <w:fldChar w:fldCharType="begin"/>
          </w:r>
          <w:r>
            <w:instrText xml:space="preserve"> PAGEREF _Toc5927 \h </w:instrText>
          </w:r>
          <w:r>
            <w:fldChar w:fldCharType="separate"/>
          </w:r>
          <w:r>
            <w:t>129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_Toc16699 </w:instrText>
          </w:r>
          <w:r>
            <w:rPr>
              <w:rFonts w:hint="eastAsia"/>
              <w:lang w:val="en-US" w:eastAsia="zh-CN"/>
            </w:rPr>
            <w:fldChar w:fldCharType="separate"/>
          </w:r>
          <w:r>
            <w:rPr>
              <w:rFonts w:ascii="宋体" w:hAnsi="宋体"/>
            </w:rPr>
            <w:t>76.system_msn_template</w:t>
          </w:r>
          <w:r>
            <w:tab/>
          </w:r>
          <w:r>
            <w:fldChar w:fldCharType="begin"/>
          </w:r>
          <w:r>
            <w:instrText xml:space="preserve"> PAGEREF _Toc16699 \h </w:instrText>
          </w:r>
          <w:r>
            <w:fldChar w:fldCharType="separate"/>
          </w:r>
          <w:r>
            <w:t>130</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_Toc25819 </w:instrText>
          </w:r>
          <w:r>
            <w:rPr>
              <w:rFonts w:hint="eastAsia"/>
              <w:lang w:val="en-US" w:eastAsia="zh-CN"/>
            </w:rPr>
            <w:fldChar w:fldCharType="separate"/>
          </w:r>
          <w:r>
            <w:rPr>
              <w:rFonts w:ascii="宋体" w:hAnsi="宋体"/>
            </w:rPr>
            <w:t>77.system_permission</w:t>
          </w:r>
          <w:r>
            <w:tab/>
          </w:r>
          <w:r>
            <w:fldChar w:fldCharType="begin"/>
          </w:r>
          <w:r>
            <w:instrText xml:space="preserve"> PAGEREF _Toc25819 \h </w:instrText>
          </w:r>
          <w:r>
            <w:fldChar w:fldCharType="separate"/>
          </w:r>
          <w:r>
            <w:t>132</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_Toc18517 </w:instrText>
          </w:r>
          <w:r>
            <w:rPr>
              <w:rFonts w:hint="eastAsia"/>
              <w:lang w:val="en-US" w:eastAsia="zh-CN"/>
            </w:rPr>
            <w:fldChar w:fldCharType="separate"/>
          </w:r>
          <w:r>
            <w:rPr>
              <w:rFonts w:ascii="宋体" w:hAnsi="宋体"/>
            </w:rPr>
            <w:t>78.system_permission_menu</w:t>
          </w:r>
          <w:r>
            <w:tab/>
          </w:r>
          <w:r>
            <w:fldChar w:fldCharType="begin"/>
          </w:r>
          <w:r>
            <w:instrText xml:space="preserve"> PAGEREF _Toc18517 \h </w:instrText>
          </w:r>
          <w:r>
            <w:fldChar w:fldCharType="separate"/>
          </w:r>
          <w:r>
            <w:t>133</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_Toc22277 </w:instrText>
          </w:r>
          <w:r>
            <w:rPr>
              <w:rFonts w:hint="eastAsia"/>
              <w:lang w:val="en-US" w:eastAsia="zh-CN"/>
            </w:rPr>
            <w:fldChar w:fldCharType="separate"/>
          </w:r>
          <w:r>
            <w:rPr>
              <w:rFonts w:ascii="宋体" w:hAnsi="宋体"/>
            </w:rPr>
            <w:t>79.system_region</w:t>
          </w:r>
          <w:r>
            <w:tab/>
          </w:r>
          <w:r>
            <w:fldChar w:fldCharType="begin"/>
          </w:r>
          <w:r>
            <w:instrText xml:space="preserve"> PAGEREF _Toc22277 \h </w:instrText>
          </w:r>
          <w:r>
            <w:fldChar w:fldCharType="separate"/>
          </w:r>
          <w:r>
            <w:t>133</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_Toc21259 </w:instrText>
          </w:r>
          <w:r>
            <w:rPr>
              <w:rFonts w:hint="eastAsia"/>
              <w:lang w:val="en-US" w:eastAsia="zh-CN"/>
            </w:rPr>
            <w:fldChar w:fldCharType="separate"/>
          </w:r>
          <w:r>
            <w:rPr>
              <w:rFonts w:ascii="宋体" w:hAnsi="宋体"/>
            </w:rPr>
            <w:t>80.system_role</w:t>
          </w:r>
          <w:r>
            <w:tab/>
          </w:r>
          <w:r>
            <w:fldChar w:fldCharType="begin"/>
          </w:r>
          <w:r>
            <w:instrText xml:space="preserve"> PAGEREF _Toc21259 \h </w:instrText>
          </w:r>
          <w:r>
            <w:fldChar w:fldCharType="separate"/>
          </w:r>
          <w:r>
            <w:t>135</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_Toc11368 </w:instrText>
          </w:r>
          <w:r>
            <w:rPr>
              <w:rFonts w:hint="eastAsia"/>
              <w:lang w:val="en-US" w:eastAsia="zh-CN"/>
            </w:rPr>
            <w:fldChar w:fldCharType="separate"/>
          </w:r>
          <w:r>
            <w:rPr>
              <w:rFonts w:ascii="宋体" w:hAnsi="宋体"/>
            </w:rPr>
            <w:t>81.system_role_menu</w:t>
          </w:r>
          <w:r>
            <w:tab/>
          </w:r>
          <w:r>
            <w:fldChar w:fldCharType="begin"/>
          </w:r>
          <w:r>
            <w:instrText xml:space="preserve"> PAGEREF _Toc11368 \h </w:instrText>
          </w:r>
          <w:r>
            <w:fldChar w:fldCharType="separate"/>
          </w:r>
          <w:r>
            <w:t>136</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_Toc9974 </w:instrText>
          </w:r>
          <w:r>
            <w:rPr>
              <w:rFonts w:hint="eastAsia"/>
              <w:lang w:val="en-US" w:eastAsia="zh-CN"/>
            </w:rPr>
            <w:fldChar w:fldCharType="separate"/>
          </w:r>
          <w:r>
            <w:rPr>
              <w:rFonts w:ascii="宋体" w:hAnsi="宋体"/>
            </w:rPr>
            <w:t>82.system_role_user</w:t>
          </w:r>
          <w:r>
            <w:tab/>
          </w:r>
          <w:r>
            <w:fldChar w:fldCharType="begin"/>
          </w:r>
          <w:r>
            <w:instrText xml:space="preserve"> PAGEREF _Toc9974 \h </w:instrText>
          </w:r>
          <w:r>
            <w:fldChar w:fldCharType="separate"/>
          </w:r>
          <w:r>
            <w:t>137</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_Toc5778 </w:instrText>
          </w:r>
          <w:r>
            <w:rPr>
              <w:rFonts w:hint="eastAsia"/>
              <w:lang w:val="en-US" w:eastAsia="zh-CN"/>
            </w:rPr>
            <w:fldChar w:fldCharType="separate"/>
          </w:r>
          <w:r>
            <w:rPr>
              <w:rFonts w:ascii="宋体" w:hAnsi="宋体"/>
            </w:rPr>
            <w:t>83.system_rule_range</w:t>
          </w:r>
          <w:r>
            <w:tab/>
          </w:r>
          <w:r>
            <w:fldChar w:fldCharType="begin"/>
          </w:r>
          <w:r>
            <w:instrText xml:space="preserve"> PAGEREF _Toc5778 \h </w:instrText>
          </w:r>
          <w:r>
            <w:fldChar w:fldCharType="separate"/>
          </w:r>
          <w:r>
            <w:t>138</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_Toc4184 </w:instrText>
          </w:r>
          <w:r>
            <w:rPr>
              <w:rFonts w:hint="eastAsia"/>
              <w:lang w:val="en-US" w:eastAsia="zh-CN"/>
            </w:rPr>
            <w:fldChar w:fldCharType="separate"/>
          </w:r>
          <w:r>
            <w:rPr>
              <w:rFonts w:ascii="宋体" w:hAnsi="宋体"/>
            </w:rPr>
            <w:t>84.system_tenant</w:t>
          </w:r>
          <w:r>
            <w:tab/>
          </w:r>
          <w:r>
            <w:fldChar w:fldCharType="begin"/>
          </w:r>
          <w:r>
            <w:instrText xml:space="preserve"> PAGEREF _Toc4184 \h </w:instrText>
          </w:r>
          <w:r>
            <w:fldChar w:fldCharType="separate"/>
          </w:r>
          <w:r>
            <w:t>139</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_Toc21989 </w:instrText>
          </w:r>
          <w:r>
            <w:rPr>
              <w:rFonts w:hint="eastAsia"/>
              <w:lang w:val="en-US" w:eastAsia="zh-CN"/>
            </w:rPr>
            <w:fldChar w:fldCharType="separate"/>
          </w:r>
          <w:r>
            <w:rPr>
              <w:rFonts w:ascii="宋体" w:hAnsi="宋体"/>
            </w:rPr>
            <w:t>85.system_tenant_permission</w:t>
          </w:r>
          <w:r>
            <w:tab/>
          </w:r>
          <w:r>
            <w:fldChar w:fldCharType="begin"/>
          </w:r>
          <w:r>
            <w:instrText xml:space="preserve"> PAGEREF _Toc21989 \h </w:instrText>
          </w:r>
          <w:r>
            <w:fldChar w:fldCharType="separate"/>
          </w:r>
          <w:r>
            <w:t>141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_Toc1682 </w:instrText>
          </w:r>
          <w:r>
            <w:rPr>
              <w:rFonts w:hint="eastAsia"/>
              <w:lang w:val="en-US" w:eastAsia="zh-CN"/>
            </w:rPr>
            <w:fldChar w:fldCharType="separate"/>
          </w:r>
          <w:r>
            <w:rPr>
              <w:rFonts w:ascii="宋体" w:hAnsi="宋体"/>
            </w:rPr>
            <w:t>86.system_tenant_role</w:t>
          </w:r>
          <w:r>
            <w:tab/>
          </w:r>
          <w:r>
            <w:fldChar w:fldCharType="begin"/>
          </w:r>
          <w:r>
            <w:instrText xml:space="preserve"> PAGEREF _Toc1682 \h </w:instrText>
          </w:r>
          <w:r>
            <w:fldChar w:fldCharType="separate"/>
          </w:r>
          <w:r>
            <w:t>141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_Toc25271 </w:instrText>
          </w:r>
          <w:r>
            <w:rPr>
              <w:rFonts w:hint="eastAsia"/>
              <w:lang w:val="en-US" w:eastAsia="zh-CN"/>
            </w:rPr>
            <w:fldChar w:fldCharType="separate"/>
          </w:r>
          <w:r>
            <w:rPr>
              <w:rFonts w:ascii="宋体" w:hAnsi="宋体"/>
            </w:rPr>
            <w:t>87.system_user</w:t>
          </w:r>
          <w:r>
            <w:tab/>
          </w:r>
          <w:r>
            <w:fldChar w:fldCharType="begin"/>
          </w:r>
          <w:r>
            <w:instrText xml:space="preserve"> PAGEREF _Toc25271 \h </w:instrText>
          </w:r>
          <w:r>
            <w:fldChar w:fldCharType="separate"/>
          </w:r>
          <w:r>
            <w:t>142</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_Toc27958 </w:instrText>
          </w:r>
          <w:r>
            <w:rPr>
              <w:rFonts w:hint="eastAsia"/>
              <w:lang w:val="en-US" w:eastAsia="zh-CN"/>
            </w:rPr>
            <w:fldChar w:fldCharType="separate"/>
          </w:r>
          <w:r>
            <w:rPr>
              <w:rFonts w:ascii="宋体" w:hAnsi="宋体"/>
            </w:rPr>
            <w:t>88.user_agreement_record</w:t>
          </w:r>
          <w:r>
            <w:tab/>
          </w:r>
          <w:r>
            <w:fldChar w:fldCharType="begin"/>
          </w:r>
          <w:r>
            <w:instrText xml:space="preserve"> PAGEREF _Toc27958 \h </w:instrText>
          </w:r>
          <w:r>
            <w:fldChar w:fldCharType="separate"/>
          </w:r>
          <w:r>
            <w:t>144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_Toc29857 </w:instrText>
          </w:r>
          <w:r>
            <w:rPr>
              <w:rFonts w:hint="eastAsia"/>
              <w:lang w:val="en-US" w:eastAsia="zh-CN"/>
            </w:rPr>
            <w:fldChar w:fldCharType="separate"/>
          </w:r>
          <w:r>
            <w:rPr>
              <w:rFonts w:ascii="宋体" w:hAnsi="宋体"/>
            </w:rPr>
            <w:t>89.weather_city_data</w:t>
          </w:r>
          <w:r>
            <w:tab/>
          </w:r>
          <w:r>
            <w:fldChar w:fldCharType="begin"/>
          </w:r>
          <w:r>
            <w:instrText xml:space="preserve"> PAGEREF _Toc29857 \h </w:instrText>
          </w:r>
          <w:r>
            <w:fldChar w:fldCharType="separate"/>
          </w:r>
          <w:r>
            <w:t>147</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_Toc7832 </w:instrText>
          </w:r>
          <w:r>
            <w:rPr>
              <w:rFonts w:hint="eastAsia"/>
              <w:lang w:val="en-US" w:eastAsia="zh-CN"/>
            </w:rPr>
            <w:fldChar w:fldCharType="separate"/>
          </w:r>
          <w:r>
            <w:rPr>
              <w:rFonts w:ascii="宋体" w:hAnsi="宋体"/>
            </w:rPr>
            <w:t>90.website_banner</w:t>
          </w:r>
          <w:r>
            <w:tab/>
          </w:r>
          <w:r>
            <w:fldChar w:fldCharType="begin"/>
          </w:r>
          <w:r>
            <w:instrText xml:space="preserve"> PAGEREF _Toc7832 \h </w:instrText>
          </w:r>
          <w:r>
            <w:fldChar w:fldCharType="separate"/>
          </w:r>
          <w:r>
            <w:t>148</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_Toc320 </w:instrText>
          </w:r>
          <w:r>
            <w:rPr>
              <w:rFonts w:hint="eastAsia"/>
              <w:lang w:val="en-US" w:eastAsia="zh-CN"/>
            </w:rPr>
            <w:fldChar w:fldCharType="separate"/>
          </w:r>
          <w:r>
            <w:rPr>
              <w:rFonts w:ascii="宋体" w:hAnsi="宋体"/>
            </w:rPr>
            <w:t>91.website_business</w:t>
          </w:r>
          <w:r>
            <w:tab/>
          </w:r>
          <w:r>
            <w:fldChar w:fldCharType="begin"/>
          </w:r>
          <w:r>
            <w:instrText xml:space="preserve"> PAGEREF _Toc320 \h </w:instrText>
          </w:r>
          <w:r>
            <w:fldChar w:fldCharType="separate"/>
          </w:r>
          <w:r>
            <w:t>150</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_Toc5138 </w:instrText>
          </w:r>
          <w:r>
            <w:rPr>
              <w:rFonts w:hint="eastAsia"/>
              <w:lang w:val="en-US" w:eastAsia="zh-CN"/>
            </w:rPr>
            <w:fldChar w:fldCharType="separate"/>
          </w:r>
          <w:r>
            <w:rPr>
              <w:rFonts w:ascii="宋体" w:hAnsi="宋体"/>
            </w:rPr>
            <w:t>92.website_case</w:t>
          </w:r>
          <w:r>
            <w:tab/>
          </w:r>
          <w:r>
            <w:fldChar w:fldCharType="begin"/>
          </w:r>
          <w:r>
            <w:instrText xml:space="preserve"> PAGEREF _Toc5138 \h </w:instrText>
          </w:r>
          <w:r>
            <w:fldChar w:fldCharType="separate"/>
          </w:r>
          <w:r>
            <w:t>151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_Toc21996 </w:instrText>
          </w:r>
          <w:r>
            <w:rPr>
              <w:rFonts w:hint="eastAsia"/>
              <w:lang w:val="en-US" w:eastAsia="zh-CN"/>
            </w:rPr>
            <w:fldChar w:fldCharType="separate"/>
          </w:r>
          <w:r>
            <w:rPr>
              <w:rFonts w:ascii="宋体" w:hAnsi="宋体"/>
            </w:rPr>
            <w:t>93.website_category</w:t>
          </w:r>
          <w:r>
            <w:tab/>
          </w:r>
          <w:r>
            <w:fldChar w:fldCharType="begin"/>
          </w:r>
          <w:r>
            <w:instrText xml:space="preserve"> PAGEREF _Toc21996 \h </w:instrText>
          </w:r>
          <w:r>
            <w:fldChar w:fldCharType="separate"/>
          </w:r>
          <w:r>
            <w:t>154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_Toc24926 </w:instrText>
          </w:r>
          <w:r>
            <w:rPr>
              <w:rFonts w:hint="eastAsia"/>
              <w:lang w:val="en-US" w:eastAsia="zh-CN"/>
            </w:rPr>
            <w:fldChar w:fldCharType="separate"/>
          </w:r>
          <w:r>
            <w:rPr>
              <w:rFonts w:ascii="宋体" w:hAnsi="宋体"/>
            </w:rPr>
            <w:t>94.website_news</w:t>
          </w:r>
          <w:r>
            <w:tab/>
          </w:r>
          <w:r>
            <w:fldChar w:fldCharType="begin"/>
          </w:r>
          <w:r>
            <w:instrText xml:space="preserve"> PAGEREF _Toc24926 \h </w:instrText>
          </w:r>
          <w:r>
            <w:fldChar w:fldCharType="separate"/>
          </w:r>
          <w:r>
            <w:t>155</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_Toc19506 </w:instrText>
          </w:r>
          <w:r>
            <w:rPr>
              <w:rFonts w:hint="eastAsia"/>
              <w:lang w:val="en-US" w:eastAsia="zh-CN"/>
            </w:rPr>
            <w:fldChar w:fldCharType="separate"/>
          </w:r>
          <w:r>
            <w:rPr>
              <w:rFonts w:ascii="宋体" w:hAnsi="宋体"/>
            </w:rPr>
            <w:t>95.website_partner_info</w:t>
          </w:r>
          <w:r>
            <w:tab/>
          </w:r>
          <w:r>
            <w:fldChar w:fldCharType="begin"/>
          </w:r>
          <w:r>
            <w:instrText xml:space="preserve"> PAGEREF _Toc19506 \h </w:instrText>
          </w:r>
          <w:r>
            <w:fldChar w:fldCharType="separate"/>
          </w:r>
          <w:r>
            <w:t>157</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_Toc9130 </w:instrText>
          </w:r>
          <w:r>
            <w:rPr>
              <w:rFonts w:hint="eastAsia"/>
              <w:lang w:val="en-US" w:eastAsia="zh-CN"/>
            </w:rPr>
            <w:fldChar w:fldCharType="separate"/>
          </w:r>
          <w:r>
            <w:rPr>
              <w:rFonts w:ascii="宋体" w:hAnsi="宋体"/>
            </w:rPr>
            <w:t>96.website_product</w:t>
          </w:r>
          <w:r>
            <w:tab/>
          </w:r>
          <w:r>
            <w:fldChar w:fldCharType="begin"/>
          </w:r>
          <w:r>
            <w:instrText xml:space="preserve"> PAGEREF _Toc9130 \h </w:instrText>
          </w:r>
          <w:r>
            <w:fldChar w:fldCharType="separate"/>
          </w:r>
          <w:r>
            <w:t>158</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_Toc22292 </w:instrText>
          </w:r>
          <w:r>
            <w:rPr>
              <w:rFonts w:hint="eastAsia"/>
              <w:lang w:val="en-US" w:eastAsia="zh-CN"/>
            </w:rPr>
            <w:fldChar w:fldCharType="separate"/>
          </w:r>
          <w:r>
            <w:rPr>
              <w:rFonts w:ascii="宋体" w:hAnsi="宋体"/>
            </w:rPr>
            <w:t>97.website_short_link</w:t>
          </w:r>
          <w:r>
            <w:tab/>
          </w:r>
          <w:r>
            <w:fldChar w:fldCharType="begin"/>
          </w:r>
          <w:r>
            <w:instrText xml:space="preserve"> PAGEREF _Toc22292 \h </w:instrText>
          </w:r>
          <w:r>
            <w:fldChar w:fldCharType="separate"/>
          </w:r>
          <w:r>
            <w:t>160</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_Toc19024 </w:instrText>
          </w:r>
          <w:r>
            <w:rPr>
              <w:rFonts w:hint="eastAsia"/>
              <w:lang w:val="en-US" w:eastAsia="zh-CN"/>
            </w:rPr>
            <w:fldChar w:fldCharType="separate"/>
          </w:r>
          <w:r>
            <w:rPr>
              <w:rFonts w:ascii="宋体" w:hAnsi="宋体"/>
            </w:rPr>
            <w:t>98.world_cities</w:t>
          </w:r>
          <w:r>
            <w:tab/>
          </w:r>
          <w:r>
            <w:fldChar w:fldCharType="begin"/>
          </w:r>
          <w:r>
            <w:instrText xml:space="preserve"> PAGEREF _Toc19024 \h </w:instrText>
          </w:r>
          <w:r>
            <w:fldChar w:fldCharType="separate"/>
          </w:r>
          <w:r>
            <w:t>161</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_Toc22367 </w:instrText>
          </w:r>
          <w:r>
            <w:rPr>
              <w:rFonts w:hint="eastAsia"/>
              <w:lang w:val="en-US" w:eastAsia="zh-CN"/>
            </w:rPr>
            <w:fldChar w:fldCharType="separate"/>
          </w:r>
          <w:r>
            <w:rPr>
              <w:rFonts w:ascii="宋体" w:hAnsi="宋体"/>
            </w:rPr>
            <w:t>99.world_countries</w:t>
          </w:r>
          <w:r>
            <w:tab/>
          </w:r>
          <w:r>
            <w:fldChar w:fldCharType="begin"/>
          </w:r>
          <w:r>
            <w:instrText xml:space="preserve"> PAGEREF _Toc22367 \h </w:instrText>
          </w:r>
          <w:r>
            <w:fldChar w:fldCharType="separate"/>
          </w:r>
          <w:r>
            <w:t>162</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_Toc3677 </w:instrText>
          </w:r>
          <w:r>
            <w:rPr>
              <w:rFonts w:hint="eastAsia"/>
              <w:lang w:val="en-US" w:eastAsia="zh-CN"/>
            </w:rPr>
            <w:fldChar w:fldCharType="separate"/>
          </w:r>
          <w:r>
            <w:rPr>
              <w:rFonts w:ascii="宋体" w:hAnsi="宋体"/>
            </w:rPr>
            <w:t>100.world_regions</w:t>
          </w:r>
          <w:r>
            <w:tab/>
          </w:r>
          <w:r>
            <w:fldChar w:fldCharType="begin"/>
          </w:r>
          <w:r>
            <w:instrText xml:space="preserve"> PAGEREF _Toc3677 \h </w:instrText>
          </w:r>
          <w:r>
            <w:fldChar w:fldCharType="separate"/>
          </w:r>
          <w:r>
            <w:t>164</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_Toc22420 </w:instrText>
          </w:r>
          <w:r>
            <w:rPr>
              <w:rFonts w:hint="eastAsia"/>
              <w:lang w:val="en-US" w:eastAsia="zh-CN"/>
            </w:rPr>
            <w:fldChar w:fldCharType="separate"/>
          </w:r>
          <w:r>
            <w:rPr>
              <w:rFonts w:ascii="宋体" w:hAnsi="宋体"/>
            </w:rPr>
            <w:t>101.world_states</w:t>
          </w:r>
          <w:r>
            <w:tab/>
          </w:r>
          <w:r>
            <w:fldChar w:fldCharType="begin"/>
          </w:r>
          <w:r>
            <w:instrText xml:space="preserve"> PAGEREF _Toc22420 \h </w:instrText>
          </w:r>
          <w:r>
            <w:fldChar w:fldCharType="separate"/>
          </w:r>
          <w:r>
            <w:t>165</w:t>
          </w:r>
          <w:r>
            <w:fldChar w:fldCharType="end"/>
          </w:r>
          <w:r>
            <w:rPr>
              <w:rFonts w:hint="eastAsia"/>
              <w:lang w:val="en-US" w:eastAsia="zh-CN"/>
            </w:rPr>
            <w:fldChar w:fldCharType="end"/>
          </w:r>
        </w:p>
        <w:p>
          <w:pPr>
            <w:pStyle w:val="165"/>
            <w:tabs>
              <w:tab w:val="right" w:leader="dot" w:pos="8640"/>
            </w:tabs>
          </w:pPr>
          <w:r>
            <w:rPr>
              <w:rFonts w:hint="eastAsia"/>
              <w:lang w:val="en-US" w:eastAsia="zh-CN"/>
            </w:rPr>
            <w:fldChar w:fldCharType="begin"/>
          </w:r>
          <w:r>
            <w:rPr>
              <w:rFonts w:hint="eastAsia"/>
              <w:lang w:val="en-US" w:eastAsia="zh-CN"/>
            </w:rPr>
            <w:instrText xml:space="preserve"> HYPERLINK \l _Toc22349 </w:instrText>
          </w:r>
          <w:r>
            <w:rPr>
              <w:rFonts w:hint="eastAsia"/>
              <w:lang w:val="en-US" w:eastAsia="zh-CN"/>
            </w:rPr>
            <w:fldChar w:fldCharType="separate"/>
          </w:r>
          <w:r>
            <w:rPr>
              <w:rFonts w:ascii="宋体" w:hAnsi="宋体"/>
            </w:rPr>
            <w:t>102.world_subregions</w:t>
          </w:r>
          <w:r>
            <w:tab/>
          </w:r>
          <w:r>
            <w:fldChar w:fldCharType="begin"/>
          </w:r>
          <w:r>
            <w:instrText xml:space="preserve"> PAGEREF _Toc22349 \h </w:instrText>
          </w:r>
          <w:r>
            <w:fldChar w:fldCharType="separate"/>
          </w:r>
          <w:r>
            <w:t>166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pPr>
      <w:bookmarkStart w:id="6" w:name="_Toc3302"/>
      <w:r>
        <w:rPr>
          <w:rFonts w:ascii="宋体" w:hAnsi="宋体"/>
          <w:b/>
          <w:color w:val="000000"/>
          <w:sz w:val="24"/>
        </w:rPr>
        <w:t>数据库表说明</w:t>
      </w:r>
      <w:bookmarkEnd w:id="6"/>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6"/>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表名称</w:t>
            </w:r>
          </w:p>
        </w:tc>
        <w:tc>
          <w:tcPr>
            <w:tcW w:w="4320" w:type="dxa"/>
          </w:tcPr>
          <w:p>
            <w:pPr>
              <w:spacing w:after="0" w:line="240" w:lineRule="auto"/>
            </w:pPr>
            <w:r>
              <w:t>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base_region</w:t>
            </w:r>
          </w:p>
        </w:tc>
        <w:tc>
          <w:tcPr>
            <w:tcW w:w="4320" w:type="dxa"/>
          </w:tcPr>
          <w:p>
            <w:pPr>
              <w:spacing w:after="0" w:line="240" w:lineRule="auto"/>
            </w:pPr>
            <w:r>
              <w:t>公共地区表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base_tenant</w:t>
            </w:r>
          </w:p>
        </w:tc>
        <w:tc>
          <w:tcPr>
            <w:tcW w:w="4320" w:type="dxa"/>
          </w:tcPr>
          <w:p>
            <w:pPr>
              <w:spacing w:after="0" w:line="240" w:lineRule="auto"/>
            </w:pPr>
            <w:r>
              <w:t>商户表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cuser</w:t>
            </w:r>
          </w:p>
        </w:tc>
        <w:tc>
          <w:tcPr>
            <w:tcW w:w="4320" w:type="dxa"/>
          </w:tcPr>
          <w:p>
            <w:pPr>
              <w:spacing w:after="0" w:line="240" w:lineRule="auto"/>
            </w:pPr>
            <w:r>
              <w:t>C端用户表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cuser_device</w:t>
            </w:r>
          </w:p>
        </w:tc>
        <w:tc>
          <w:tcPr>
            <w:tcW w:w="4320" w:type="dxa"/>
          </w:tcPr>
          <w:p>
            <w:pPr>
              <w:spacing w:after="0" w:line="240" w:lineRule="auto"/>
            </w:pPr>
            <w:r>
              <w:t>用户绑定设备表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cuser_history</w:t>
            </w:r>
          </w:p>
        </w:tc>
        <w:tc>
          <w:tcPr>
            <w:tcW w:w="4320" w:type="dxa"/>
          </w:tcPr>
          <w:p>
            <w:pPr>
              <w:spacing w:after="0" w:line="240" w:lineRule="auto"/>
            </w:pPr>
            <w:r>
              <w:t>C端用户历史表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iot_category</w:t>
            </w:r>
          </w:p>
        </w:tc>
        <w:tc>
          <w:tcPr>
            <w:tcW w:w="4320" w:type="dxa"/>
          </w:tcPr>
          <w:p>
            <w:pPr>
              <w:spacing w:after="0" w:line="240" w:lineRule="auto"/>
            </w:pPr>
            <w:r>
              <w:t>产品品类表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iot_device</w:t>
            </w:r>
          </w:p>
        </w:tc>
        <w:tc>
          <w:tcPr>
            <w:tcW w:w="4320" w:type="dxa"/>
          </w:tcPr>
          <w:p>
            <w:pPr>
              <w:spacing w:after="0" w:line="240" w:lineRule="auto"/>
            </w:pPr>
            <w:r>
              <w:t>设备表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iot_device_data_subscribe</w:t>
            </w:r>
          </w:p>
        </w:tc>
        <w:tc>
          <w:tcPr>
            <w:tcW w:w="4320" w:type="dxa"/>
          </w:tcPr>
          <w:p>
            <w:pPr>
              <w:spacing w:after="0" w:line="240" w:lineRule="auto"/>
            </w:pPr>
            <w:r>
              <w:t>设备数据订阅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iot_device_data_subscribe_detail</w:t>
            </w:r>
          </w:p>
        </w:tc>
        <w:tc>
          <w:tcPr>
            <w:tcW w:w="4320" w:type="dxa"/>
          </w:tcPr>
          <w:p>
            <w:pPr>
              <w:spacing w:after="0" w:line="240" w:lineRule="auto"/>
            </w:pPr>
            <w:r>
              <w:t>设备订阅的详情-一个订阅可以有多条sn 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iot_device_data_subscribe_report</w:t>
            </w:r>
          </w:p>
        </w:tc>
        <w:tc>
          <w:tcPr>
            <w:tcW w:w="4320" w:type="dxa"/>
          </w:tcPr>
          <w:p>
            <w:pPr>
              <w:spacing w:after="0" w:line="240" w:lineRule="auto"/>
            </w:pPr>
            <w:r>
              <w:t>设备数据报告外网地址记录表-每日或每周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iot_device_network_history</w:t>
            </w:r>
          </w:p>
        </w:tc>
        <w:tc>
          <w:tcPr>
            <w:tcW w:w="4320" w:type="dxa"/>
          </w:tcPr>
          <w:p>
            <w:pPr>
              <w:spacing w:after="0" w:line="240" w:lineRule="auto"/>
            </w:pPr>
            <w:r>
              <w:t>设备联网历史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iot_device_type</w:t>
            </w:r>
          </w:p>
        </w:tc>
        <w:tc>
          <w:tcPr>
            <w:tcW w:w="4320" w:type="dxa"/>
          </w:tcPr>
          <w:p>
            <w:pPr>
              <w:spacing w:after="0" w:line="240" w:lineRule="auto"/>
            </w:pPr>
            <w: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iot_function</w:t>
            </w:r>
          </w:p>
        </w:tc>
        <w:tc>
          <w:tcPr>
            <w:tcW w:w="4320" w:type="dxa"/>
          </w:tcPr>
          <w:p>
            <w:pPr>
              <w:spacing w:after="0" w:line="240" w:lineRule="auto"/>
            </w:pPr>
            <w:r>
              <w:t>物模型功能表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iot_function_block</w:t>
            </w:r>
          </w:p>
        </w:tc>
        <w:tc>
          <w:tcPr>
            <w:tcW w:w="4320" w:type="dxa"/>
          </w:tcPr>
          <w:p>
            <w:pPr>
              <w:spacing w:after="0" w:line="240" w:lineRule="auto"/>
            </w:pPr>
            <w:r>
              <w:t>物模型功能模块表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iot_function_property</w:t>
            </w:r>
          </w:p>
        </w:tc>
        <w:tc>
          <w:tcPr>
            <w:tcW w:w="4320" w:type="dxa"/>
          </w:tcPr>
          <w:p>
            <w:pPr>
              <w:spacing w:after="0" w:line="240" w:lineRule="auto"/>
            </w:pPr>
            <w:r>
              <w:t>功能属性表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iot_instance</w:t>
            </w:r>
          </w:p>
        </w:tc>
        <w:tc>
          <w:tcPr>
            <w:tcW w:w="4320" w:type="dxa"/>
          </w:tcPr>
          <w:p>
            <w:pPr>
              <w:spacing w:after="0" w:line="240" w:lineRule="auto"/>
            </w:pPr>
            <w:r>
              <w:t>IOT实例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iot_maintenance_appointment</w:t>
            </w:r>
          </w:p>
        </w:tc>
        <w:tc>
          <w:tcPr>
            <w:tcW w:w="4320" w:type="dxa"/>
          </w:tcPr>
          <w:p>
            <w:pPr>
              <w:spacing w:after="0" w:line="240" w:lineRule="auto"/>
            </w:pPr>
            <w:r>
              <w:t>c端用户预约表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iot_maintenance_order</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iot_notify_category</w:t>
            </w:r>
          </w:p>
        </w:tc>
        <w:tc>
          <w:tcPr>
            <w:tcW w:w="4320" w:type="dxa"/>
          </w:tcPr>
          <w:p>
            <w:pPr>
              <w:spacing w:after="0" w:line="240" w:lineRule="auto"/>
            </w:pPr>
            <w:r>
              <w:t>通知品类表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iot_notify_rule_device</w:t>
            </w:r>
          </w:p>
        </w:tc>
        <w:tc>
          <w:tcPr>
            <w:tcW w:w="4320" w:type="dxa"/>
          </w:tcPr>
          <w:p>
            <w:pPr>
              <w:spacing w:after="0" w:line="240" w:lineRule="auto"/>
            </w:pPr>
            <w:r>
              <w:t>设备通知规则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iot_ota_update_record</w:t>
            </w:r>
          </w:p>
        </w:tc>
        <w:tc>
          <w:tcPr>
            <w:tcW w:w="4320" w:type="dxa"/>
          </w:tcPr>
          <w:p>
            <w:pPr>
              <w:spacing w:after="0" w:line="240" w:lineRule="auto"/>
            </w:pPr>
            <w:r>
              <w:t>ota 软件升级记录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iot_product</w:t>
            </w:r>
          </w:p>
        </w:tc>
        <w:tc>
          <w:tcPr>
            <w:tcW w:w="4320" w:type="dxa"/>
          </w:tcPr>
          <w:p>
            <w:pPr>
              <w:spacing w:after="0" w:line="240" w:lineRule="auto"/>
            </w:pPr>
            <w:r>
              <w:t>产品表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iot_rule</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iot_screen_config</w:t>
            </w:r>
          </w:p>
        </w:tc>
        <w:tc>
          <w:tcPr>
            <w:tcW w:w="4320" w:type="dxa"/>
          </w:tcPr>
          <w:p>
            <w:pPr>
              <w:spacing w:after="0" w:line="240" w:lineRule="auto"/>
            </w:pPr>
            <w:r>
              <w:t>大屏配置表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iot_station_rule</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iot_station_rule_old</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iot_subscribe_consumer_group</w:t>
            </w:r>
          </w:p>
        </w:tc>
        <w:tc>
          <w:tcPr>
            <w:tcW w:w="4320" w:type="dxa"/>
          </w:tcPr>
          <w:p>
            <w:pPr>
              <w:spacing w:after="0" w:line="240" w:lineRule="auto"/>
            </w:pPr>
            <w:r>
              <w:t>订阅消费组，用于创建AMQP服务端订阅表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iot_thing_model</w:t>
            </w:r>
          </w:p>
        </w:tc>
        <w:tc>
          <w:tcPr>
            <w:tcW w:w="4320" w:type="dxa"/>
          </w:tcPr>
          <w:p>
            <w:pPr>
              <w:spacing w:after="0" w:line="240" w:lineRule="auto"/>
            </w:pPr>
            <w:r>
              <w:t>物模型表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location_weather</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login_account</w:t>
            </w:r>
          </w:p>
        </w:tc>
        <w:tc>
          <w:tcPr>
            <w:tcW w:w="4320" w:type="dxa"/>
          </w:tcPr>
          <w:p>
            <w:pPr>
              <w:spacing w:after="0" w:line="240" w:lineRule="auto"/>
            </w:pPr>
            <w:r>
              <w:t>平台所有用户统一的账号表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login_account_credential</w:t>
            </w:r>
          </w:p>
        </w:tc>
        <w:tc>
          <w:tcPr>
            <w:tcW w:w="4320" w:type="dxa"/>
          </w:tcPr>
          <w:p>
            <w:pPr>
              <w:spacing w:after="0" w:line="240" w:lineRule="auto"/>
            </w:pPr>
            <w:r>
              <w:t>平台账号凭证表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mqtt_user</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software_package</w:t>
            </w:r>
          </w:p>
        </w:tc>
        <w:tc>
          <w:tcPr>
            <w:tcW w:w="4320" w:type="dxa"/>
          </w:tcPr>
          <w:p>
            <w:pPr>
              <w:spacing w:after="0" w:line="240" w:lineRule="auto"/>
            </w:pPr>
            <w:r>
              <w:t>OTA 软件包管理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solar_nature_disaster</w:t>
            </w:r>
          </w:p>
        </w:tc>
        <w:tc>
          <w:tcPr>
            <w:tcW w:w="4320" w:type="dxa"/>
          </w:tcPr>
          <w:p>
            <w:pPr>
              <w:spacing w:after="0" w:line="240" w:lineRule="auto"/>
            </w:pPr>
            <w:r>
              <w:t>自然灾害天气事件记录表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solar_nature_disaster_affect</w:t>
            </w:r>
          </w:p>
        </w:tc>
        <w:tc>
          <w:tcPr>
            <w:tcW w:w="4320" w:type="dxa"/>
          </w:tcPr>
          <w:p>
            <w:pPr>
              <w:spacing w:after="0" w:line="240" w:lineRule="auto"/>
            </w:pPr>
            <w:r>
              <w:t>自然灾害天气事件记录表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solar_ops_summary</w:t>
            </w:r>
          </w:p>
        </w:tc>
        <w:tc>
          <w:tcPr>
            <w:tcW w:w="4320" w:type="dxa"/>
          </w:tcPr>
          <w:p>
            <w:pPr>
              <w:spacing w:after="0" w:line="240" w:lineRule="auto"/>
            </w:pPr>
            <w:r>
              <w:t>运维每日统计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solar_power_daily_summary</w:t>
            </w:r>
          </w:p>
        </w:tc>
        <w:tc>
          <w:tcPr>
            <w:tcW w:w="4320" w:type="dxa"/>
          </w:tcPr>
          <w:p>
            <w:pPr>
              <w:spacing w:after="0" w:line="240" w:lineRule="auto"/>
            </w:pPr>
            <w:r>
              <w:t>(电站每日统计表)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solar_power_hour_summary</w:t>
            </w:r>
          </w:p>
        </w:tc>
        <w:tc>
          <w:tcPr>
            <w:tcW w:w="4320" w:type="dxa"/>
          </w:tcPr>
          <w:p>
            <w:pPr>
              <w:spacing w:after="0" w:line="240" w:lineRule="auto"/>
            </w:pPr>
            <w:r>
              <w:t>电站每时统计表/每小时更新一次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solar_power_month_summary</w:t>
            </w:r>
          </w:p>
        </w:tc>
        <w:tc>
          <w:tcPr>
            <w:tcW w:w="4320" w:type="dxa"/>
          </w:tcPr>
          <w:p>
            <w:pPr>
              <w:spacing w:after="0" w:line="240" w:lineRule="auto"/>
            </w:pPr>
            <w:r>
              <w:t>电站月度统计表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solar_power_sale_order</w:t>
            </w:r>
          </w:p>
        </w:tc>
        <w:tc>
          <w:tcPr>
            <w:tcW w:w="4320" w:type="dxa"/>
          </w:tcPr>
          <w:p>
            <w:pPr>
              <w:spacing w:after="0" w:line="240" w:lineRule="auto"/>
            </w:pPr>
            <w:r>
              <w:t>电站储能销售订单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solar_power_station</w:t>
            </w:r>
          </w:p>
        </w:tc>
        <w:tc>
          <w:tcPr>
            <w:tcW w:w="4320" w:type="dxa"/>
          </w:tcPr>
          <w:p>
            <w:pPr>
              <w:spacing w:after="0" w:line="240" w:lineRule="auto"/>
            </w:pPr>
            <w:r>
              <w:t>电站信息表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solar_station_daily_profit</w:t>
            </w:r>
          </w:p>
        </w:tc>
        <w:tc>
          <w:tcPr>
            <w:tcW w:w="4320" w:type="dxa"/>
          </w:tcPr>
          <w:p>
            <w:pPr>
              <w:spacing w:after="0" w:line="240" w:lineRule="auto"/>
            </w:pPr>
            <w:r>
              <w:t>电站每日收益统计表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solar_station_device_ext</w:t>
            </w:r>
          </w:p>
        </w:tc>
        <w:tc>
          <w:tcPr>
            <w:tcW w:w="4320" w:type="dxa"/>
          </w:tcPr>
          <w:p>
            <w:pPr>
              <w:spacing w:after="0" w:line="240" w:lineRule="auto"/>
            </w:pPr>
            <w:r>
              <w:t>电站下属设备管理表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solar_station_device_period</w:t>
            </w:r>
          </w:p>
        </w:tc>
        <w:tc>
          <w:tcPr>
            <w:tcW w:w="4320" w:type="dxa"/>
          </w:tcPr>
          <w:p>
            <w:pPr>
              <w:spacing w:after="0" w:line="240" w:lineRule="auto"/>
            </w:pPr>
            <w:r>
              <w:t>电站设备周期数据表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solar_station_device_ref</w:t>
            </w:r>
          </w:p>
        </w:tc>
        <w:tc>
          <w:tcPr>
            <w:tcW w:w="4320" w:type="dxa"/>
          </w:tcPr>
          <w:p>
            <w:pPr>
              <w:spacing w:after="0" w:line="240" w:lineRule="auto"/>
            </w:pPr>
            <w:r>
              <w:t>电站设备关系表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solar_station_extend</w:t>
            </w:r>
          </w:p>
        </w:tc>
        <w:tc>
          <w:tcPr>
            <w:tcW w:w="4320" w:type="dxa"/>
          </w:tcPr>
          <w:p>
            <w:pPr>
              <w:spacing w:after="0" w:line="240" w:lineRule="auto"/>
            </w:pPr>
            <w:r>
              <w:t>电站拓展表，记录电站关联的一些设置配置信息。如果soc 电量配置，风暴模式相关的配置等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solar_station_month_profit</w:t>
            </w:r>
          </w:p>
        </w:tc>
        <w:tc>
          <w:tcPr>
            <w:tcW w:w="4320" w:type="dxa"/>
          </w:tcPr>
          <w:p>
            <w:pPr>
              <w:spacing w:after="0" w:line="240" w:lineRule="auto"/>
            </w:pPr>
            <w:r>
              <w:t>电站每月收益统计表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solar_station_phe</w:t>
            </w:r>
          </w:p>
        </w:tc>
        <w:tc>
          <w:tcPr>
            <w:tcW w:w="4320" w:type="dxa"/>
          </w:tcPr>
          <w:p>
            <w:pPr>
              <w:spacing w:after="0" w:line="240" w:lineRule="auto"/>
            </w:pPr>
            <w:r>
              <w:t>电站ai 评分PHE记录表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solar_station_profile_history</w:t>
            </w:r>
          </w:p>
        </w:tc>
        <w:tc>
          <w:tcPr>
            <w:tcW w:w="4320" w:type="dxa"/>
          </w:tcPr>
          <w:p>
            <w:pPr>
              <w:spacing w:after="0" w:line="240" w:lineRule="auto"/>
            </w:pPr>
            <w:r>
              <w:t>电站配置历史表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solar_station_user_ref</w:t>
            </w:r>
          </w:p>
        </w:tc>
        <w:tc>
          <w:tcPr>
            <w:tcW w:w="4320" w:type="dxa"/>
          </w:tcPr>
          <w:p>
            <w:pPr>
              <w:spacing w:after="0" w:line="240" w:lineRule="auto"/>
            </w:pPr>
            <w:r>
              <w:t>电站用户关系表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station_allocate_history</w:t>
            </w:r>
          </w:p>
        </w:tc>
        <w:tc>
          <w:tcPr>
            <w:tcW w:w="4320" w:type="dxa"/>
          </w:tcPr>
          <w:p>
            <w:pPr>
              <w:spacing w:after="0" w:line="240" w:lineRule="auto"/>
            </w:pPr>
            <w:r>
              <w:t>电站运维分配历史表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station_rate_plan_season</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station_rate_plan_season_manuscript</w:t>
            </w:r>
          </w:p>
        </w:tc>
        <w:tc>
          <w:tcPr>
            <w:tcW w:w="4320" w:type="dxa"/>
          </w:tcPr>
          <w:p>
            <w:pPr>
              <w:spacing w:after="0" w:line="240" w:lineRule="auto"/>
            </w:pPr>
            <w:r>
              <w:t>这个是手稿的时间，手稿的时间通过之后才会流转到正式表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station_rate_plan_season_time</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station_rate_plan_season_time_manuscript</w:t>
            </w:r>
          </w:p>
        </w:tc>
        <w:tc>
          <w:tcPr>
            <w:tcW w:w="4320" w:type="dxa"/>
          </w:tcPr>
          <w:p>
            <w:pPr>
              <w:spacing w:after="0" w:line="240" w:lineRule="auto"/>
            </w:pPr>
            <w:r>
              <w:t>这个是手稿的时间，手稿的时间通过之后才会流转到正式表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station_trace_history</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system_app</w:t>
            </w:r>
          </w:p>
        </w:tc>
        <w:tc>
          <w:tcPr>
            <w:tcW w:w="4320" w:type="dxa"/>
          </w:tcPr>
          <w:p>
            <w:pPr>
              <w:spacing w:after="0" w:line="240" w:lineRule="auto"/>
            </w:pPr>
            <w:r>
              <w:t>系统app管理表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system_app_manager</w:t>
            </w:r>
          </w:p>
        </w:tc>
        <w:tc>
          <w:tcPr>
            <w:tcW w:w="4320" w:type="dxa"/>
          </w:tcPr>
          <w:p>
            <w:pPr>
              <w:spacing w:after="0" w:line="240" w:lineRule="auto"/>
            </w:pPr>
            <w:r>
              <w:t>软件管理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system_app_version</w:t>
            </w:r>
          </w:p>
        </w:tc>
        <w:tc>
          <w:tcPr>
            <w:tcW w:w="4320" w:type="dxa"/>
          </w:tcPr>
          <w:p>
            <w:pPr>
              <w:spacing w:after="0" w:line="240" w:lineRule="auto"/>
            </w:pPr>
            <w:r>
              <w:t>软件版本管理表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system_attachment</w:t>
            </w:r>
          </w:p>
        </w:tc>
        <w:tc>
          <w:tcPr>
            <w:tcW w:w="4320" w:type="dxa"/>
          </w:tcPr>
          <w:p>
            <w:pPr>
              <w:spacing w:after="0" w:line="240" w:lineRule="auto"/>
            </w:pPr>
            <w:r>
              <w:t>系统中所有功能模块涉及到的附件映射数据都存储在此表中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system_biz_type</w:t>
            </w:r>
          </w:p>
        </w:tc>
        <w:tc>
          <w:tcPr>
            <w:tcW w:w="4320" w:type="dxa"/>
          </w:tcPr>
          <w:p>
            <w:pPr>
              <w:spacing w:after="0" w:line="240" w:lineRule="auto"/>
            </w:pPr>
            <w:r>
              <w:t>业务类型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system_config</w:t>
            </w:r>
          </w:p>
        </w:tc>
        <w:tc>
          <w:tcPr>
            <w:tcW w:w="4320" w:type="dxa"/>
          </w:tcPr>
          <w:p>
            <w:pPr>
              <w:spacing w:after="0" w:line="240" w:lineRule="auto"/>
            </w:pPr>
            <w:r>
              <w:t>平台各项属性动态配置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system_dept</w:t>
            </w:r>
          </w:p>
        </w:tc>
        <w:tc>
          <w:tcPr>
            <w:tcW w:w="4320" w:type="dxa"/>
          </w:tcPr>
          <w:p>
            <w:pPr>
              <w:spacing w:after="0" w:line="240" w:lineRule="auto"/>
            </w:pPr>
            <w:r>
              <w:t>部门管理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system_dict</w:t>
            </w:r>
          </w:p>
        </w:tc>
        <w:tc>
          <w:tcPr>
            <w:tcW w:w="4320" w:type="dxa"/>
          </w:tcPr>
          <w:p>
            <w:pPr>
              <w:spacing w:after="0" w:line="240" w:lineRule="auto"/>
            </w:pPr>
            <w:r>
              <w:t>字典表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system_export_log</w:t>
            </w:r>
          </w:p>
        </w:tc>
        <w:tc>
          <w:tcPr>
            <w:tcW w:w="4320" w:type="dxa"/>
          </w:tcPr>
          <w:p>
            <w:pPr>
              <w:spacing w:after="0" w:line="240" w:lineRule="auto"/>
            </w:pPr>
            <w:r>
              <w:t>系统文件导出日志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system_file</w:t>
            </w:r>
          </w:p>
        </w:tc>
        <w:tc>
          <w:tcPr>
            <w:tcW w:w="4320" w:type="dxa"/>
          </w:tcPr>
          <w:p>
            <w:pPr>
              <w:spacing w:after="0" w:line="240" w:lineRule="auto"/>
            </w:pPr>
            <w:r>
              <w:t>文件表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system_institution_extend</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system_language</w:t>
            </w:r>
          </w:p>
        </w:tc>
        <w:tc>
          <w:tcPr>
            <w:tcW w:w="4320" w:type="dxa"/>
          </w:tcPr>
          <w:p>
            <w:pPr>
              <w:spacing w:after="0" w:line="240" w:lineRule="auto"/>
            </w:pPr>
            <w:r>
              <w:t>系统语言管理表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system_log_login</w:t>
            </w:r>
          </w:p>
        </w:tc>
        <w:tc>
          <w:tcPr>
            <w:tcW w:w="4320" w:type="dxa"/>
          </w:tcPr>
          <w:p>
            <w:pPr>
              <w:spacing w:after="0" w:line="240" w:lineRule="auto"/>
            </w:pPr>
            <w:r>
              <w:t>平台账号登录日志表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system_log_operate</w:t>
            </w:r>
          </w:p>
        </w:tc>
        <w:tc>
          <w:tcPr>
            <w:tcW w:w="4320" w:type="dxa"/>
          </w:tcPr>
          <w:p>
            <w:pPr>
              <w:spacing w:after="0" w:line="240" w:lineRule="auto"/>
            </w:pPr>
            <w:r>
              <w:t>平台用户操作日志表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system_mail_common_template</w:t>
            </w:r>
          </w:p>
        </w:tc>
        <w:tc>
          <w:tcPr>
            <w:tcW w:w="4320" w:type="dxa"/>
          </w:tcPr>
          <w:p>
            <w:pPr>
              <w:spacing w:after="0" w:line="240" w:lineRule="auto"/>
            </w:pPr>
            <w:r>
              <w:t>租户创建时copy 使用的基础模板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system_mail_template</w:t>
            </w:r>
          </w:p>
        </w:tc>
        <w:tc>
          <w:tcPr>
            <w:tcW w:w="4320" w:type="dxa"/>
          </w:tcPr>
          <w:p>
            <w:pPr>
              <w:spacing w:after="0" w:line="240" w:lineRule="auto"/>
            </w:pPr>
            <w:r>
              <w:t>每个租户创建时copy 自通用模板，租户可以自定义修改,但不允许删除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system_menu</w:t>
            </w:r>
          </w:p>
        </w:tc>
        <w:tc>
          <w:tcPr>
            <w:tcW w:w="4320" w:type="dxa"/>
          </w:tcPr>
          <w:p>
            <w:pPr>
              <w:spacing w:after="0" w:line="240" w:lineRule="auto"/>
            </w:pPr>
            <w:r>
              <w:t>菜单管理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system_merchant_pay_config</w:t>
            </w:r>
          </w:p>
        </w:tc>
        <w:tc>
          <w:tcPr>
            <w:tcW w:w="4320" w:type="dxa"/>
          </w:tcPr>
          <w:p>
            <w:pPr>
              <w:spacing w:after="0" w:line="240" w:lineRule="auto"/>
            </w:pPr>
            <w:r>
              <w:t>商户支付参数配置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system_msn</w:t>
            </w:r>
          </w:p>
        </w:tc>
        <w:tc>
          <w:tcPr>
            <w:tcW w:w="4320" w:type="dxa"/>
          </w:tcPr>
          <w:p>
            <w:pPr>
              <w:spacing w:after="0" w:line="240" w:lineRule="auto"/>
            </w:pPr>
            <w:r>
              <w:t>租户短信平台管理，每个租户只能使用一个平台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system_msn_template</w:t>
            </w:r>
          </w:p>
        </w:tc>
        <w:tc>
          <w:tcPr>
            <w:tcW w:w="4320" w:type="dxa"/>
          </w:tcPr>
          <w:p>
            <w:pPr>
              <w:spacing w:after="0" w:line="240" w:lineRule="auto"/>
            </w:pPr>
            <w:r>
              <w:t>租户短信平台管理，每个租户只能使用一个平台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system_permission</w:t>
            </w:r>
          </w:p>
        </w:tc>
        <w:tc>
          <w:tcPr>
            <w:tcW w:w="4320" w:type="dxa"/>
          </w:tcPr>
          <w:p>
            <w:pPr>
              <w:spacing w:after="0" w:line="240" w:lineRule="auto"/>
            </w:pPr>
            <w:r>
              <w:t>权限组管理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system_permission_menu</w:t>
            </w:r>
          </w:p>
        </w:tc>
        <w:tc>
          <w:tcPr>
            <w:tcW w:w="4320" w:type="dxa"/>
          </w:tcPr>
          <w:p>
            <w:pPr>
              <w:spacing w:after="0" w:line="240" w:lineRule="auto"/>
            </w:pPr>
            <w:r>
              <w:t>权限组菜单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system_region</w:t>
            </w:r>
          </w:p>
        </w:tc>
        <w:tc>
          <w:tcPr>
            <w:tcW w:w="4320" w:type="dxa"/>
          </w:tcPr>
          <w:p>
            <w:pPr>
              <w:spacing w:after="0" w:line="240" w:lineRule="auto"/>
            </w:pPr>
            <w:r>
              <w:t>公共地区表，如省份、城市、区县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system_role</w:t>
            </w:r>
          </w:p>
        </w:tc>
        <w:tc>
          <w:tcPr>
            <w:tcW w:w="4320" w:type="dxa"/>
          </w:tcPr>
          <w:p>
            <w:pPr>
              <w:spacing w:after="0" w:line="240" w:lineRule="auto"/>
            </w:pPr>
            <w:r>
              <w:t>角色管理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system_role_menu</w:t>
            </w:r>
          </w:p>
        </w:tc>
        <w:tc>
          <w:tcPr>
            <w:tcW w:w="4320" w:type="dxa"/>
          </w:tcPr>
          <w:p>
            <w:pPr>
              <w:spacing w:after="0" w:line="240" w:lineRule="auto"/>
            </w:pPr>
            <w:r>
              <w:t>角色菜单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system_role_user</w:t>
            </w:r>
          </w:p>
        </w:tc>
        <w:tc>
          <w:tcPr>
            <w:tcW w:w="4320" w:type="dxa"/>
          </w:tcPr>
          <w:p>
            <w:pPr>
              <w:spacing w:after="0" w:line="240" w:lineRule="auto"/>
            </w:pPr>
            <w:r>
              <w:t>用户角色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system_rule_range</w:t>
            </w:r>
          </w:p>
        </w:tc>
        <w:tc>
          <w:tcPr>
            <w:tcW w:w="4320" w:type="dxa"/>
          </w:tcPr>
          <w:p>
            <w:pPr>
              <w:spacing w:after="0" w:line="240" w:lineRule="auto"/>
            </w:pPr>
            <w:r>
              <w:t>规则范围，包含充值、积分范围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system_tenant</w:t>
            </w:r>
          </w:p>
        </w:tc>
        <w:tc>
          <w:tcPr>
            <w:tcW w:w="4320" w:type="dxa"/>
          </w:tcPr>
          <w:p>
            <w:pPr>
              <w:spacing w:after="0" w:line="240" w:lineRule="auto"/>
            </w:pPr>
            <w:r>
              <w:t>机构表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system_tenant_permission</w:t>
            </w:r>
          </w:p>
        </w:tc>
        <w:tc>
          <w:tcPr>
            <w:tcW w:w="4320" w:type="dxa"/>
          </w:tcPr>
          <w:p>
            <w:pPr>
              <w:spacing w:after="0" w:line="240" w:lineRule="auto"/>
            </w:pPr>
            <w:r>
              <w:t>机构权限包关联表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system_tenant_role</w:t>
            </w:r>
          </w:p>
        </w:tc>
        <w:tc>
          <w:tcPr>
            <w:tcW w:w="4320" w:type="dxa"/>
          </w:tcPr>
          <w:p>
            <w:pPr>
              <w:spacing w:after="0" w:line="240" w:lineRule="auto"/>
            </w:pPr>
            <w:r>
              <w:t>机构角色关系表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system_user</w:t>
            </w:r>
          </w:p>
        </w:tc>
        <w:tc>
          <w:tcPr>
            <w:tcW w:w="4320" w:type="dxa"/>
          </w:tcPr>
          <w:p>
            <w:pPr>
              <w:spacing w:after="0" w:line="240" w:lineRule="auto"/>
            </w:pPr>
            <w:r>
              <w:t>平台管理用户表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user_agreement_record</w:t>
            </w:r>
          </w:p>
        </w:tc>
        <w:tc>
          <w:tcPr>
            <w:tcW w:w="4320" w:type="dxa"/>
          </w:tcPr>
          <w:p>
            <w:pPr>
              <w:spacing w:after="0" w:line="240" w:lineRule="auto"/>
            </w:pPr>
            <w:r>
              <w:t>用户操作协议记录接口-用于记录用户的每一次授权操作，包括同意，取消，该表只有新增，不存在删除修改操作。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weather_city_data</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website_banner</w:t>
            </w:r>
          </w:p>
        </w:tc>
        <w:tc>
          <w:tcPr>
            <w:tcW w:w="4320" w:type="dxa"/>
          </w:tcPr>
          <w:p>
            <w:pPr>
              <w:spacing w:after="0" w:line="240" w:lineRule="auto"/>
            </w:pPr>
            <w:r>
              <w:t>官网banner表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website_business</w:t>
            </w:r>
          </w:p>
        </w:tc>
        <w:tc>
          <w:tcPr>
            <w:tcW w:w="4320" w:type="dxa"/>
          </w:tcPr>
          <w:p>
            <w:pPr>
              <w:spacing w:after="0" w:line="240" w:lineRule="auto"/>
            </w:pPr>
            <w:r>
              <w:t>官网商机表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website_case</w:t>
            </w:r>
          </w:p>
        </w:tc>
        <w:tc>
          <w:tcPr>
            <w:tcW w:w="4320" w:type="dxa"/>
          </w:tcPr>
          <w:p>
            <w:pPr>
              <w:spacing w:after="0" w:line="240" w:lineRule="auto"/>
            </w:pPr>
            <w:r>
              <w:t>后台管理case表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website_category</w:t>
            </w:r>
          </w:p>
        </w:tc>
        <w:tc>
          <w:tcPr>
            <w:tcW w:w="4320" w:type="dxa"/>
          </w:tcPr>
          <w:p>
            <w:pPr>
              <w:spacing w:after="0" w:line="240" w:lineRule="auto"/>
            </w:pPr>
            <w:r>
              <w:t>官网产品品类表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website_news</w:t>
            </w:r>
          </w:p>
        </w:tc>
        <w:tc>
          <w:tcPr>
            <w:tcW w:w="4320" w:type="dxa"/>
          </w:tcPr>
          <w:p>
            <w:pPr>
              <w:spacing w:after="0" w:line="240" w:lineRule="auto"/>
            </w:pPr>
            <w:r>
              <w:t>官网新闻表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website_partner_info</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website_product</w:t>
            </w:r>
          </w:p>
        </w:tc>
        <w:tc>
          <w:tcPr>
            <w:tcW w:w="4320" w:type="dxa"/>
          </w:tcPr>
          <w:p>
            <w:pPr>
              <w:spacing w:after="0" w:line="240" w:lineRule="auto"/>
            </w:pPr>
            <w:r>
              <w:t>官网产品表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website_short_link</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world_cities</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world_countries</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world_regions</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world_states</w:t>
            </w:r>
          </w:p>
        </w:tc>
        <w:tc>
          <w:tcPr>
            <w:tcW w:w="43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world_subregions</w:t>
            </w:r>
          </w:p>
        </w:tc>
        <w:tc>
          <w:tcPr>
            <w:tcW w:w="4320" w:type="dxa"/>
          </w:tcPr>
          <w:p>
            <w:pPr>
              <w:spacing w:after="0" w:line="240" w:lineRule="auto"/>
            </w:pPr>
          </w:p>
        </w:tc>
      </w:tr>
    </w:tbl>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pStyle w:val="3"/>
      </w:pPr>
      <w:bookmarkStart w:id="7" w:name="_Toc32019"/>
      <w:r>
        <w:rPr>
          <w:rFonts w:ascii="宋体" w:hAnsi="宋体"/>
          <w:b/>
          <w:color w:val="000000"/>
          <w:sz w:val="24"/>
        </w:rPr>
        <w:t>表结构说明</w:t>
      </w:r>
      <w:bookmarkEnd w:id="7"/>
    </w:p>
    <w:p>
      <w:pPr>
        <w:pStyle w:val="4"/>
        <w:outlineLvl w:val="0"/>
      </w:pPr>
      <w:bookmarkStart w:id="110" w:name="_GoBack"/>
      <w:bookmarkEnd w:id="110"/>
      <w:bookmarkStart w:id="8" w:name="_Toc10830"/>
      <w:r>
        <w:rPr>
          <w:rFonts w:ascii="宋体" w:hAnsi="宋体"/>
          <w:b/>
          <w:color w:val="000000"/>
          <w:sz w:val="24"/>
        </w:rPr>
        <w:t>1.base_region</w:t>
      </w:r>
      <w:bookmarkEnd w:id="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base_region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公共地区表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
        <w:gridCol w:w="1461"/>
        <w:gridCol w:w="1687"/>
        <w:gridCol w:w="669"/>
        <w:gridCol w:w="2139"/>
        <w:gridCol w:w="555"/>
        <w:gridCol w:w="1461"/>
        <w:gridCol w:w="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parent_id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所属父地区Id，上级location_id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leaf</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是否为叶子节点</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level</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当前层级，1：国家，2：省，3：市，4：区县</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name</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name_en</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long_number</w:t>
            </w:r>
          </w:p>
        </w:tc>
        <w:tc>
          <w:tcPr>
            <w:tcW w:w="1196" w:type="dxa"/>
          </w:tcPr>
          <w:p>
            <w:pPr>
              <w:spacing w:after="0" w:line="240" w:lineRule="auto"/>
            </w:pPr>
            <w:r>
              <w:t>varchar(2048)</w:t>
            </w:r>
          </w:p>
        </w:tc>
        <w:tc>
          <w:tcPr>
            <w:tcW w:w="1196" w:type="dxa"/>
          </w:tcPr>
          <w:p>
            <w:pPr>
              <w:spacing w:after="0" w:line="240" w:lineRule="auto"/>
            </w:pPr>
            <w:r>
              <w:t>2048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地区ID长编码(含父父父……节点编码)，用!分割</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longitude</w:t>
            </w:r>
          </w:p>
        </w:tc>
        <w:tc>
          <w:tcPr>
            <w:tcW w:w="1196" w:type="dxa"/>
          </w:tcPr>
          <w:p>
            <w:pPr>
              <w:spacing w:after="0" w:line="240" w:lineRule="auto"/>
            </w:pPr>
            <w:r>
              <w:t>decimal(16,6)</w:t>
            </w:r>
          </w:p>
        </w:tc>
        <w:tc>
          <w:tcPr>
            <w:tcW w:w="1196" w:type="dxa"/>
          </w:tcPr>
          <w:p>
            <w:pPr>
              <w:spacing w:after="0" w:line="240" w:lineRule="auto"/>
            </w:pPr>
            <w:r>
              <w:t>16,6</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经度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latitude</w:t>
            </w:r>
          </w:p>
        </w:tc>
        <w:tc>
          <w:tcPr>
            <w:tcW w:w="1196" w:type="dxa"/>
          </w:tcPr>
          <w:p>
            <w:pPr>
              <w:spacing w:after="0" w:line="240" w:lineRule="auto"/>
            </w:pPr>
            <w:r>
              <w:t>decimal(16,6)</w:t>
            </w:r>
          </w:p>
        </w:tc>
        <w:tc>
          <w:tcPr>
            <w:tcW w:w="1196" w:type="dxa"/>
          </w:tcPr>
          <w:p>
            <w:pPr>
              <w:spacing w:after="0" w:line="240" w:lineRule="auto"/>
            </w:pPr>
            <w:r>
              <w:t>16,6</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纬度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adcode</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城市的adcode编码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timezone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地区所在时区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备注说明</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9" w:name="_Toc7243"/>
      <w:r>
        <w:rPr>
          <w:rFonts w:ascii="宋体" w:hAnsi="宋体"/>
          <w:b/>
          <w:color w:val="000000"/>
          <w:sz w:val="24"/>
        </w:rPr>
        <w:t>2.base_tenant</w:t>
      </w:r>
      <w:bookmarkEnd w:id="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base_tenant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商户表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
        <w:gridCol w:w="1461"/>
        <w:gridCol w:w="1574"/>
        <w:gridCol w:w="1121"/>
        <w:gridCol w:w="2139"/>
        <w:gridCol w:w="555"/>
        <w:gridCol w:w="1121"/>
        <w:gridCol w:w="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parent_id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所属父商户Id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level</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当前层级</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商户名称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short_name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简称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code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商户编码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type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商户类型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mobile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联系电话</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email</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电子邮箱</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状态，0：禁用，1：正常，2：待审核，3：审核中、4：审核不通过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10" w:name="_Toc16500"/>
      <w:r>
        <w:rPr>
          <w:rFonts w:ascii="宋体" w:hAnsi="宋体"/>
          <w:b/>
          <w:color w:val="000000"/>
          <w:sz w:val="24"/>
        </w:rPr>
        <w:t>3.cuser</w:t>
      </w:r>
      <w:bookmarkEnd w:id="10"/>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cuser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C端用户表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
        <w:gridCol w:w="1642"/>
        <w:gridCol w:w="1532"/>
        <w:gridCol w:w="1093"/>
        <w:gridCol w:w="2080"/>
        <w:gridCol w:w="545"/>
        <w:gridCol w:w="1093"/>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account_id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账号ID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nickname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昵称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real_name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真实姓名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gender</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性别：0：保密、1：男、2：女</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user_num</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工号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mobile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手机号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email</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邮箱</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head_portrait</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用户头像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mqtt_status</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MQTT连接状态，0：离线（退出）；1：后台（app回到后台运行）；2：前台（登录后或APP打开后）</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状态，0：禁用，1：正常</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11" w:name="_Toc28681"/>
      <w:r>
        <w:rPr>
          <w:rFonts w:ascii="宋体" w:hAnsi="宋体"/>
          <w:b/>
          <w:color w:val="000000"/>
          <w:sz w:val="24"/>
        </w:rPr>
        <w:t>4.cuser_device</w:t>
      </w:r>
      <w:bookmarkEnd w:id="1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cuser_device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用户绑定设备表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
        <w:gridCol w:w="2235"/>
        <w:gridCol w:w="1522"/>
        <w:gridCol w:w="454"/>
        <w:gridCol w:w="2236"/>
        <w:gridCol w:w="454"/>
        <w:gridCol w:w="1048"/>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user_id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用户ID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device_identifier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设备标识，物联网平台为该设备颁发的设备ID，作为该设备的唯一标识符。同等于IotId。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business</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 xml:space="preserve">所属行业，1：E-IOT；2：家储 3 充电桩 </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12" w:name="_Toc11721"/>
      <w:r>
        <w:rPr>
          <w:rFonts w:ascii="宋体" w:hAnsi="宋体"/>
          <w:b/>
          <w:color w:val="000000"/>
          <w:sz w:val="24"/>
        </w:rPr>
        <w:t>5.cuser_history</w:t>
      </w:r>
      <w:bookmarkEnd w:id="12"/>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cuser_history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C端用户历史表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
        <w:gridCol w:w="1642"/>
        <w:gridCol w:w="1532"/>
        <w:gridCol w:w="1093"/>
        <w:gridCol w:w="2080"/>
        <w:gridCol w:w="545"/>
        <w:gridCol w:w="1093"/>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account_id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账号ID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nickname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昵称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real_name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真实姓名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gender</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性别：0：保密、1：男、2：女</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user_num</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工号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mobile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手机号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email</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邮箱</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head_portrait</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用户头像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状态，0：禁用，1：正常</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13" w:name="_Toc27903"/>
      <w:r>
        <w:rPr>
          <w:rFonts w:ascii="宋体" w:hAnsi="宋体"/>
          <w:b/>
          <w:color w:val="000000"/>
          <w:sz w:val="24"/>
        </w:rPr>
        <w:t>6.iot_category</w:t>
      </w:r>
      <w:bookmarkEnd w:id="13"/>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产品品类表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
        <w:gridCol w:w="2123"/>
        <w:gridCol w:w="1421"/>
        <w:gridCol w:w="1019"/>
        <w:gridCol w:w="1923"/>
        <w:gridCol w:w="517"/>
        <w:gridCol w:w="1019"/>
        <w:gridCol w:w="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parent_id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父ID，一级为0</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category_name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required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必选,1:必选。0：非必选</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产品模型模板描述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14" w:name="_Toc27696"/>
      <w:r>
        <w:rPr>
          <w:rFonts w:ascii="宋体" w:hAnsi="宋体"/>
          <w:b/>
          <w:color w:val="000000"/>
          <w:sz w:val="24"/>
        </w:rPr>
        <w:t>7.iot_device</w:t>
      </w:r>
      <w:bookmarkEnd w:id="1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设备表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8"/>
        <w:gridCol w:w="2046"/>
        <w:gridCol w:w="1468"/>
        <w:gridCol w:w="987"/>
        <w:gridCol w:w="1854"/>
        <w:gridCol w:w="505"/>
        <w:gridCol w:w="1179"/>
        <w:gridCol w:w="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iot_platform</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biwatt</w:t>
            </w:r>
          </w:p>
        </w:tc>
        <w:tc>
          <w:tcPr>
            <w:tcW w:w="1196" w:type="dxa"/>
          </w:tcPr>
          <w:p>
            <w:pPr>
              <w:spacing w:after="0" w:line="240" w:lineRule="auto"/>
            </w:pPr>
            <w:r>
              <w:t>NO</w:t>
            </w:r>
          </w:p>
        </w:tc>
        <w:tc>
          <w:tcPr>
            <w:tcW w:w="1196" w:type="dxa"/>
          </w:tcPr>
          <w:p>
            <w:pPr>
              <w:spacing w:after="0" w:line="240" w:lineRule="auto"/>
            </w:pPr>
            <w:r>
              <w:t>IOT平台，biwatt：自建iot平台；ali:阿里云物联网；aws:亚马逊物联网；</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sn</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设备SN，唯一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check_sn_consistent</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是否要求对比软件sn和硬件sn 一致， 默认1；1 需要 0 不需要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ble_mac_id</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蓝牙设备MAC地址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ble_uuid</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蓝牙设备UUID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product_identifier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产品标识</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device_identifier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设备标识，物联网平台为该设备颁发的设备ID，作为该设备的唯一标识符。同等于IotId。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device_secret</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设备密钥。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instance_identifier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实例标识符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device_name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设备别名，DeviceName通常与ProductKey组合使用，用作设备标识。</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nickname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send_log</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上报日志,1:开启。0：关闭</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firmware_version</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OTA模块的固件版本号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active_time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设备的激活时间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last_online_time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最近一次上线的时间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disable</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禁用标识,1:禁用。0：启用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device_status</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UNACTIVE</w:t>
            </w:r>
          </w:p>
        </w:tc>
        <w:tc>
          <w:tcPr>
            <w:tcW w:w="1196" w:type="dxa"/>
          </w:tcPr>
          <w:p>
            <w:pPr>
              <w:spacing w:after="0" w:line="240" w:lineRule="auto"/>
            </w:pPr>
            <w:r>
              <w:t>NO</w:t>
            </w:r>
          </w:p>
        </w:tc>
        <w:tc>
          <w:tcPr>
            <w:tcW w:w="1196" w:type="dxa"/>
          </w:tcPr>
          <w:p>
            <w:pPr>
              <w:spacing w:after="0" w:line="240" w:lineRule="auto"/>
            </w:pPr>
            <w:r>
              <w:t>设备状态。UNACTIVE：设备未激活。ONLINE：设备在线。OFFLINE：设备离线。DISABLE：设备已禁用。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will</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遗言，1：遗言；0：不遗言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device_tags</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设备标签</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22</w:t>
            </w:r>
          </w:p>
        </w:tc>
        <w:tc>
          <w:tcPr>
            <w:tcW w:w="1196" w:type="dxa"/>
          </w:tcPr>
          <w:p>
            <w:pPr>
              <w:spacing w:after="0" w:line="240" w:lineRule="auto"/>
            </w:pPr>
            <w:r>
              <w:t>ip_address</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设备的IP地址。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23</w:t>
            </w:r>
          </w:p>
        </w:tc>
        <w:tc>
          <w:tcPr>
            <w:tcW w:w="1196" w:type="dxa"/>
          </w:tcPr>
          <w:p>
            <w:pPr>
              <w:spacing w:after="0" w:line="240" w:lineRule="auto"/>
            </w:pPr>
            <w:r>
              <w:t>device_type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设备类型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24</w:t>
            </w:r>
          </w:p>
        </w:tc>
        <w:tc>
          <w:tcPr>
            <w:tcW w:w="1196" w:type="dxa"/>
          </w:tcPr>
          <w:p>
            <w:pPr>
              <w:spacing w:after="0" w:line="240" w:lineRule="auto"/>
            </w:pPr>
            <w:r>
              <w:t>longitude</w:t>
            </w:r>
          </w:p>
        </w:tc>
        <w:tc>
          <w:tcPr>
            <w:tcW w:w="1196" w:type="dxa"/>
          </w:tcPr>
          <w:p>
            <w:pPr>
              <w:spacing w:after="0" w:line="240" w:lineRule="auto"/>
            </w:pPr>
            <w:r>
              <w:t>decimal(16,6)</w:t>
            </w:r>
          </w:p>
        </w:tc>
        <w:tc>
          <w:tcPr>
            <w:tcW w:w="1196" w:type="dxa"/>
          </w:tcPr>
          <w:p>
            <w:pPr>
              <w:spacing w:after="0" w:line="240" w:lineRule="auto"/>
            </w:pPr>
            <w:r>
              <w:t>16,6</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精度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25</w:t>
            </w:r>
          </w:p>
        </w:tc>
        <w:tc>
          <w:tcPr>
            <w:tcW w:w="1196" w:type="dxa"/>
          </w:tcPr>
          <w:p>
            <w:pPr>
              <w:spacing w:after="0" w:line="240" w:lineRule="auto"/>
            </w:pPr>
            <w:r>
              <w:t>latitude</w:t>
            </w:r>
          </w:p>
        </w:tc>
        <w:tc>
          <w:tcPr>
            <w:tcW w:w="1196" w:type="dxa"/>
          </w:tcPr>
          <w:p>
            <w:pPr>
              <w:spacing w:after="0" w:line="240" w:lineRule="auto"/>
            </w:pPr>
            <w:r>
              <w:t>decimal(16,6)</w:t>
            </w:r>
          </w:p>
        </w:tc>
        <w:tc>
          <w:tcPr>
            <w:tcW w:w="1196" w:type="dxa"/>
          </w:tcPr>
          <w:p>
            <w:pPr>
              <w:spacing w:after="0" w:line="240" w:lineRule="auto"/>
            </w:pPr>
            <w:r>
              <w:t>16,6</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维度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26</w:t>
            </w:r>
          </w:p>
        </w:tc>
        <w:tc>
          <w:tcPr>
            <w:tcW w:w="1196" w:type="dxa"/>
          </w:tcPr>
          <w:p>
            <w:pPr>
              <w:spacing w:after="0" w:line="240" w:lineRule="auto"/>
            </w:pPr>
            <w:r>
              <w:t>location_id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地区/城市ID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27</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28</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29</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30</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31</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32</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33</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34</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15" w:name="_Toc1424"/>
      <w:r>
        <w:rPr>
          <w:rFonts w:ascii="宋体" w:hAnsi="宋体"/>
          <w:b/>
          <w:color w:val="000000"/>
          <w:sz w:val="24"/>
        </w:rPr>
        <w:t>8.iot_device_data_subscribe</w:t>
      </w:r>
      <w:bookmarkEnd w:id="15"/>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iot_device_data_subscribe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设备数据订阅</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
        <w:gridCol w:w="2489"/>
        <w:gridCol w:w="1456"/>
        <w:gridCol w:w="526"/>
        <w:gridCol w:w="1972"/>
        <w:gridCol w:w="526"/>
        <w:gridCol w:w="1042"/>
        <w:gridCol w:w="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自增主键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subscribe_name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订阅任务名称-同一用户不能重复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subscribe_type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订阅类型 0 日报 1 周报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4" w:hRule="atLeast"/>
        </w:trPr>
        <w:tc>
          <w:tcPr>
            <w:tcW w:w="1196" w:type="dxa"/>
          </w:tcPr>
          <w:p>
            <w:pPr>
              <w:spacing w:after="0" w:line="240" w:lineRule="auto"/>
            </w:pPr>
            <w:r>
              <w:t>4</w:t>
            </w:r>
          </w:p>
        </w:tc>
        <w:tc>
          <w:tcPr>
            <w:tcW w:w="1196" w:type="dxa"/>
          </w:tcPr>
          <w:p>
            <w:pPr>
              <w:spacing w:after="0" w:line="240" w:lineRule="auto"/>
            </w:pPr>
            <w:r>
              <w:t>subscribe_product_type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订阅类型 0 日报 1 周报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subscribe_email</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接收report的订阅邮箱</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subscribe_user_id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订阅用户id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deleted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bl>
    <w:p/>
    <w:p>
      <w:pPr>
        <w:pStyle w:val="4"/>
        <w:outlineLvl w:val="0"/>
      </w:pPr>
      <w:bookmarkStart w:id="16" w:name="_Toc19530"/>
      <w:r>
        <w:rPr>
          <w:rFonts w:ascii="宋体" w:hAnsi="宋体"/>
          <w:b/>
          <w:color w:val="000000"/>
          <w:sz w:val="24"/>
        </w:rPr>
        <w:t>9.iot_device_data_subscribe_detail</w:t>
      </w:r>
      <w:bookmarkEnd w:id="16"/>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iot_device_data_subscribe_detail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设备订阅的详情-一个订阅可以有多条sn 数据</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2268"/>
        <w:gridCol w:w="1512"/>
        <w:gridCol w:w="540"/>
        <w:gridCol w:w="2052"/>
        <w:gridCol w:w="540"/>
        <w:gridCol w:w="1080"/>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自增主键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subscribe_type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订阅类型 0 日报 1 周报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subscribe_id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订阅任务的id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subscribe_device_sn</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订阅任务名称-同一用户不能重复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deleted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bl>
    <w:p/>
    <w:p>
      <w:pPr>
        <w:pStyle w:val="4"/>
        <w:outlineLvl w:val="0"/>
      </w:pPr>
      <w:bookmarkStart w:id="17" w:name="_Toc30845"/>
      <w:r>
        <w:rPr>
          <w:rFonts w:ascii="宋体" w:hAnsi="宋体"/>
          <w:b/>
          <w:color w:val="000000"/>
          <w:sz w:val="24"/>
        </w:rPr>
        <w:t>10.iot_device_data_subscribe_report</w:t>
      </w:r>
      <w:bookmarkEnd w:id="1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iot_device_data_subscribe_report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设备数据报告外网地址记录表-每日或每周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
        <w:gridCol w:w="1662"/>
        <w:gridCol w:w="1456"/>
        <w:gridCol w:w="1042"/>
        <w:gridCol w:w="1972"/>
        <w:gridCol w:w="526"/>
        <w:gridCol w:w="1352"/>
        <w:gridCol w:w="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自增主键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subscribe_id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订阅任务的id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subscribe_name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订阅任务名称-同一用户不能重复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file_name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订阅任务名称-同一用户不能重复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file_url</w:t>
            </w:r>
          </w:p>
        </w:tc>
        <w:tc>
          <w:tcPr>
            <w:tcW w:w="1196" w:type="dxa"/>
          </w:tcPr>
          <w:p>
            <w:pPr>
              <w:spacing w:after="0" w:line="240" w:lineRule="auto"/>
            </w:pPr>
            <w:r>
              <w:t>varchar(520)</w:t>
            </w:r>
          </w:p>
        </w:tc>
        <w:tc>
          <w:tcPr>
            <w:tcW w:w="1196" w:type="dxa"/>
          </w:tcPr>
          <w:p>
            <w:pPr>
              <w:spacing w:after="0" w:line="240" w:lineRule="auto"/>
            </w:pPr>
            <w:r>
              <w:t>520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上传只oss 之后的文件地址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report_date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日报统计的日期 formate yyyymmdd eg:20230811 -则记录的是8月1号的订阅报告</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send_remark</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是否发送邮件给用户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bl>
    <w:p/>
    <w:p>
      <w:pPr>
        <w:pStyle w:val="4"/>
        <w:outlineLvl w:val="0"/>
      </w:pPr>
      <w:bookmarkStart w:id="18" w:name="_Toc2025"/>
      <w:r>
        <w:rPr>
          <w:rFonts w:ascii="宋体" w:hAnsi="宋体"/>
          <w:b/>
          <w:color w:val="000000"/>
          <w:sz w:val="24"/>
        </w:rPr>
        <w:t>11.iot_device_network_history</w:t>
      </w:r>
      <w:bookmarkEnd w:id="1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iot_device_network_history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设备联网历史</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
        <w:gridCol w:w="2319"/>
        <w:gridCol w:w="1618"/>
        <w:gridCol w:w="567"/>
        <w:gridCol w:w="2202"/>
        <w:gridCol w:w="567"/>
        <w:gridCol w:w="683"/>
        <w:gridCol w:w="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自增主键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sn</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设备SN，唯一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product_identifier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产品标识</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connect_type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联网方式 1 mqtt 2 wifi 3 coap 4 tcp 5 udp 等，目前只用到mqtt</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分配机构</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event_type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事件类型 0 下线 1 上线</w:t>
            </w:r>
          </w:p>
        </w:tc>
        <w:tc>
          <w:tcPr>
            <w:tcW w:w="1196" w:type="dxa"/>
          </w:tcPr>
          <w:p>
            <w:pPr>
              <w:spacing w:after="0" w:line="240" w:lineRule="auto"/>
            </w:pPr>
            <w:r>
              <w:t>N</w:t>
            </w:r>
          </w:p>
        </w:tc>
      </w:tr>
    </w:tbl>
    <w:p/>
    <w:p>
      <w:pPr>
        <w:pStyle w:val="4"/>
        <w:outlineLvl w:val="0"/>
      </w:pPr>
      <w:bookmarkStart w:id="19" w:name="_Toc7686"/>
      <w:r>
        <w:rPr>
          <w:rFonts w:ascii="宋体" w:hAnsi="宋体"/>
          <w:b/>
          <w:color w:val="000000"/>
          <w:sz w:val="24"/>
        </w:rPr>
        <w:t>12.iot_device_type</w:t>
      </w:r>
      <w:bookmarkEnd w:id="1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iot_device_type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设备类型</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
        <w:gridCol w:w="2496"/>
        <w:gridCol w:w="1656"/>
        <w:gridCol w:w="584"/>
        <w:gridCol w:w="2256"/>
        <w:gridCol w:w="466"/>
        <w:gridCol w:w="466"/>
        <w:gridCol w:w="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code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设备类型编码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设备类型名称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name_en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设备类型英文名称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20" w:name="_Toc19777"/>
      <w:r>
        <w:rPr>
          <w:rFonts w:ascii="宋体" w:hAnsi="宋体"/>
          <w:b/>
          <w:color w:val="000000"/>
          <w:sz w:val="24"/>
        </w:rPr>
        <w:t>13.iot_function</w:t>
      </w:r>
      <w:bookmarkEnd w:id="20"/>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物模型功能表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
        <w:gridCol w:w="2264"/>
        <w:gridCol w:w="1199"/>
        <w:gridCol w:w="871"/>
        <w:gridCol w:w="1609"/>
        <w:gridCol w:w="462"/>
        <w:gridCol w:w="1691"/>
        <w:gridCol w:w="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thing_model_identifier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物模型标识符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function_block_identifier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功能模块标识符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function_identifier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功能标识符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function_type</w:t>
            </w:r>
          </w:p>
        </w:tc>
        <w:tc>
          <w:tcPr>
            <w:tcW w:w="1196" w:type="dxa"/>
          </w:tcPr>
          <w:p>
            <w:pPr>
              <w:spacing w:after="0" w:line="240" w:lineRule="auto"/>
            </w:pPr>
            <w:r>
              <w:t>varchar(8)</w:t>
            </w:r>
          </w:p>
        </w:tc>
        <w:tc>
          <w:tcPr>
            <w:tcW w:w="1196" w:type="dxa"/>
          </w:tcPr>
          <w:p>
            <w:pPr>
              <w:spacing w:after="0" w:line="240" w:lineRule="auto"/>
            </w:pPr>
            <w:r>
              <w:t>8</w:t>
            </w:r>
            <w:r>
              <w:br w:type="textWrapping"/>
            </w:r>
          </w:p>
        </w:tc>
        <w:tc>
          <w:tcPr>
            <w:tcW w:w="1196" w:type="dxa"/>
          </w:tcPr>
          <w:p>
            <w:pPr>
              <w:spacing w:after="0" w:line="240" w:lineRule="auto"/>
            </w:pPr>
            <w:r>
              <w:t>property</w:t>
            </w:r>
          </w:p>
        </w:tc>
        <w:tc>
          <w:tcPr>
            <w:tcW w:w="1196" w:type="dxa"/>
          </w:tcPr>
          <w:p>
            <w:pPr>
              <w:spacing w:after="0" w:line="240" w:lineRule="auto"/>
            </w:pPr>
            <w:r>
              <w:t>NO</w:t>
            </w:r>
          </w:p>
        </w:tc>
        <w:tc>
          <w:tcPr>
            <w:tcW w:w="1196" w:type="dxa"/>
          </w:tcPr>
          <w:p>
            <w:pPr>
              <w:spacing w:after="0" w:line="240" w:lineRule="auto"/>
            </w:pPr>
            <w:r>
              <w:t>功能类型:property:属性；service：服务；event：事件</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request_call_type</w:t>
            </w:r>
          </w:p>
        </w:tc>
        <w:tc>
          <w:tcPr>
            <w:tcW w:w="1196" w:type="dxa"/>
          </w:tcPr>
          <w:p>
            <w:pPr>
              <w:spacing w:after="0" w:line="240" w:lineRule="auto"/>
            </w:pPr>
            <w:r>
              <w:t>varchar(8)</w:t>
            </w:r>
          </w:p>
        </w:tc>
        <w:tc>
          <w:tcPr>
            <w:tcW w:w="1196" w:type="dxa"/>
          </w:tcPr>
          <w:p>
            <w:pPr>
              <w:spacing w:after="0" w:line="240" w:lineRule="auto"/>
            </w:pPr>
            <w:r>
              <w:t>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服务的调用方式。ASYNC：异步调用。SYNC：同步调用。只有功能类型为服务时才有用。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event_type</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事件类型，只有功能类型为事件时才有用；事件类型。INFO_EVENT_TYPE：信息。ALERT_EVENT_TYPE：告警。ERROR_EVENT_TYPE：故障。“信息”是设备上报的一般性通知，如完成某项任务等。“告警”和“故障”是设备运行过程中主动上报的突发或异常情况，优先级高。不同的事件类型将用于统计分析。</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function_name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功能名称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create_ts</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创建的时间戳，默认长度是13位。可手动传入也可由系统生成。功能定义会根据该时间由小到大进行排序。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custom</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是否是自定义功能，默认取值1。1：是。0：否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required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指示本条属性是否必填，默认取值1（必填）。0非必填 1必填</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功能的描述信息:文本描述，不影响实际功能，可配置为空字符串""。</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21" w:name="_Toc28366"/>
      <w:r>
        <w:rPr>
          <w:rFonts w:ascii="宋体" w:hAnsi="宋体"/>
          <w:b/>
          <w:color w:val="000000"/>
          <w:sz w:val="24"/>
        </w:rPr>
        <w:t>14.iot_function_block</w:t>
      </w:r>
      <w:bookmarkEnd w:id="2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iot_function_block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物模型功能模块表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0"/>
        <w:gridCol w:w="2530"/>
        <w:gridCol w:w="1327"/>
        <w:gridCol w:w="957"/>
        <w:gridCol w:w="1790"/>
        <w:gridCol w:w="494"/>
        <w:gridCol w:w="957"/>
        <w:gridCol w:w="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thing_model_identifier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物模型标识符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function_block_identifier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功能模块标识符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function_block_name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功能模块名称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function_block_name_en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功能模块英文名称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required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必选,1:必选。0：非必选</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22" w:name="_Toc12440"/>
      <w:r>
        <w:rPr>
          <w:rFonts w:ascii="宋体" w:hAnsi="宋体"/>
          <w:b/>
          <w:color w:val="000000"/>
          <w:sz w:val="24"/>
        </w:rPr>
        <w:t>15.iot_function_property</w:t>
      </w:r>
      <w:bookmarkEnd w:id="22"/>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iot_function_property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功能属性表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
        <w:gridCol w:w="2112"/>
        <w:gridCol w:w="1202"/>
        <w:gridCol w:w="823"/>
        <w:gridCol w:w="1505"/>
        <w:gridCol w:w="443"/>
        <w:gridCol w:w="2036"/>
        <w:gridCol w:w="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属性id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thing_model_identifier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物模型标识符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function_block_identifier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功能模块标识符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function_identifier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功能标识符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property_identifier</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属性标识符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中文属性名称。可包含中文、大小写英文字母、数字、短划线（-）、下划线（_）和半角句号（.），且必须以中文、英文字母或数字开头，长度不超过30个字符，一个中文计为一个字符。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name_en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英文属性名称。可包含中文、大小写英文字母、数字、短划线（-）、下划线（_）和半角句号（.），且必须以中文、英文字母或数字开头，长度不超过30个字符，一个中文计为一个字符。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属性描述：文本描述，不影响实际功能，可配置为空字符串。</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register_address</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寄存器地址，必须以0x开头，且限制范围是0x0~0xFFFF，例如0xFE。</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save_rule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存储日志规则，默认0：最新值，1：最大值，2：最小值，3：求和</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offset</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偏移量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scaling</w:t>
            </w:r>
          </w:p>
        </w:tc>
        <w:tc>
          <w:tcPr>
            <w:tcW w:w="1196" w:type="dxa"/>
          </w:tcPr>
          <w:p>
            <w:pPr>
              <w:spacing w:after="0" w:line="240" w:lineRule="auto"/>
            </w:pPr>
            <w:r>
              <w:t>decimal(15,6)</w:t>
            </w:r>
          </w:p>
        </w:tc>
        <w:tc>
          <w:tcPr>
            <w:tcW w:w="1196" w:type="dxa"/>
          </w:tcPr>
          <w:p>
            <w:pPr>
              <w:spacing w:after="0" w:line="240" w:lineRule="auto"/>
            </w:pPr>
            <w:r>
              <w:t>15,6</w:t>
            </w:r>
            <w:r>
              <w:br w:type="textWrapping"/>
            </w:r>
          </w:p>
        </w:tc>
        <w:tc>
          <w:tcPr>
            <w:tcW w:w="1196" w:type="dxa"/>
          </w:tcPr>
          <w:p>
            <w:pPr>
              <w:spacing w:after="0" w:line="240" w:lineRule="auto"/>
            </w:pPr>
            <w:r>
              <w:t>0.000000</w:t>
            </w:r>
          </w:p>
        </w:tc>
        <w:tc>
          <w:tcPr>
            <w:tcW w:w="1196" w:type="dxa"/>
          </w:tcPr>
          <w:p>
            <w:pPr>
              <w:spacing w:after="0" w:line="240" w:lineRule="auto"/>
            </w:pPr>
            <w:r>
              <w:t>NO</w:t>
            </w:r>
          </w:p>
        </w:tc>
        <w:tc>
          <w:tcPr>
            <w:tcW w:w="1196" w:type="dxa"/>
          </w:tcPr>
          <w:p>
            <w:pPr>
              <w:spacing w:after="0" w:line="240" w:lineRule="auto"/>
            </w:pPr>
            <w:r>
              <w:t>缩放因子，不能为0。string、bool无该参数。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min</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最小值。取值为INT、FLOAT或DOUBLE，必须与dataType设置一致。取值需转为对应的STRING类型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max</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最大值。取值为INT、FLOAT或DOUBLE，必须与dataType设置一致。取值需转为对应的STRING类型。例如，dataType为INT，取值为"max":"200"，而不是"max":200。</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default_value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传入此参数，可存入一个默认值。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unit</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单位的符号。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unit_name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单位的名称。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step</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步长，数据每次变化的增量。取值为INT、FLOAT或DOUBLE，必须与dataType设置一致。取值需转为对应的STRING类型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precise</w:t>
            </w:r>
          </w:p>
        </w:tc>
        <w:tc>
          <w:tcPr>
            <w:tcW w:w="1196" w:type="dxa"/>
          </w:tcPr>
          <w:p>
            <w:pPr>
              <w:spacing w:after="0" w:line="240" w:lineRule="auto"/>
            </w:pPr>
            <w:r>
              <w:t>varchar(2)</w:t>
            </w:r>
          </w:p>
        </w:tc>
        <w:tc>
          <w:tcPr>
            <w:tcW w:w="1196" w:type="dxa"/>
          </w:tcPr>
          <w:p>
            <w:pPr>
              <w:spacing w:after="0" w:line="240" w:lineRule="auto"/>
            </w:pPr>
            <w:r>
              <w:t>2</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精度。当dataType取值为FLOAT或DOUBLE时，可传入的参数。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length</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数据长度，取值不能超过2048，单位：字节。dataType取值为TEXT时，需传入该参数。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22</w:t>
            </w:r>
          </w:p>
        </w:tc>
        <w:tc>
          <w:tcPr>
            <w:tcW w:w="1196" w:type="dxa"/>
          </w:tcPr>
          <w:p>
            <w:pPr>
              <w:spacing w:after="0" w:line="240" w:lineRule="auto"/>
            </w:pPr>
            <w:r>
              <w:t>direction</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表示参数是输入参数还是输出参数。PARAM_INPUT：输入参数。PARAM_OUTPUT：输出参数。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23</w:t>
            </w:r>
          </w:p>
        </w:tc>
        <w:tc>
          <w:tcPr>
            <w:tcW w:w="1196" w:type="dxa"/>
          </w:tcPr>
          <w:p>
            <w:pPr>
              <w:spacing w:after="0" w:line="240" w:lineRule="auto"/>
            </w:pPr>
            <w:r>
              <w:t>data_type</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属性值的数据类型。可选值：ARRAY、STRUCT、INT、FLOAT、DOUBLE、TEXT、DATE、ENUM、BOOL。</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24</w:t>
            </w:r>
          </w:p>
        </w:tc>
        <w:tc>
          <w:tcPr>
            <w:tcW w:w="1196" w:type="dxa"/>
          </w:tcPr>
          <w:p>
            <w:pPr>
              <w:spacing w:after="0" w:line="240" w:lineRule="auto"/>
            </w:pPr>
            <w:r>
              <w:t>data_specs</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数据类型（dataType）为非列表型（INT、FLOAT、DOUBLE、TEXT、DATE、ARRAY）的数据规范存储在dataSpecs中，dataSpecs和dataSpecsList之中必须传入且只能传入一个。</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25</w:t>
            </w:r>
          </w:p>
        </w:tc>
        <w:tc>
          <w:tcPr>
            <w:tcW w:w="1196" w:type="dxa"/>
          </w:tcPr>
          <w:p>
            <w:pPr>
              <w:spacing w:after="0" w:line="240" w:lineRule="auto"/>
            </w:pPr>
            <w:r>
              <w:t>data_specs_list</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数据类型（dataType）为列表型（ENUM、BOOL、STRUCT）的数据规范存储在dataSpecsList中，dataSpecs和dataSpecsList之中必须传入且只能传入一个。</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26</w:t>
            </w:r>
          </w:p>
        </w:tc>
        <w:tc>
          <w:tcPr>
            <w:tcW w:w="1196" w:type="dxa"/>
          </w:tcPr>
          <w:p>
            <w:pPr>
              <w:spacing w:after="0" w:line="240" w:lineRule="auto"/>
            </w:pPr>
            <w:r>
              <w:t>rw_flag</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指示访问模式。READ_WRITE：读写。READ_ONLY：只读。</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27</w:t>
            </w:r>
          </w:p>
        </w:tc>
        <w:tc>
          <w:tcPr>
            <w:tcW w:w="1196" w:type="dxa"/>
          </w:tcPr>
          <w:p>
            <w:pPr>
              <w:spacing w:after="0" w:line="240" w:lineRule="auto"/>
            </w:pPr>
            <w:r>
              <w:t>para_order</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参数的序号。从0开始排序，且不能重复。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28</w:t>
            </w:r>
          </w:p>
        </w:tc>
        <w:tc>
          <w:tcPr>
            <w:tcW w:w="1196" w:type="dxa"/>
          </w:tcPr>
          <w:p>
            <w:pPr>
              <w:spacing w:after="0" w:line="240" w:lineRule="auto"/>
            </w:pPr>
            <w:r>
              <w:t>element_size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数组中的元素个数。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29</w:t>
            </w:r>
          </w:p>
        </w:tc>
        <w:tc>
          <w:tcPr>
            <w:tcW w:w="1196" w:type="dxa"/>
          </w:tcPr>
          <w:p>
            <w:pPr>
              <w:spacing w:after="0" w:line="240" w:lineRule="auto"/>
            </w:pPr>
            <w:r>
              <w:t>child_name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结构体中的子参数名称。可包含中文、大小写英文字母、数字、短划线（-）、下划线（_）和半角句号（.），且必须以中文、英文字母或数字开头，长度不超过30个字符，一个中文计为一个字符。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30</w:t>
            </w:r>
          </w:p>
        </w:tc>
        <w:tc>
          <w:tcPr>
            <w:tcW w:w="1196" w:type="dxa"/>
          </w:tcPr>
          <w:p>
            <w:pPr>
              <w:spacing w:after="0" w:line="240" w:lineRule="auto"/>
            </w:pPr>
            <w:r>
              <w:t>child_data_type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数组中的元素的数据类型。可选值：STRUCT、INT、FLOAT、DOUBLE或TEXT。ARRAY和STRUCT类型数据相互嵌套时，最多支持递归嵌套2层（父和子）。</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31</w:t>
            </w:r>
          </w:p>
        </w:tc>
        <w:tc>
          <w:tcPr>
            <w:tcW w:w="1196" w:type="dxa"/>
          </w:tcPr>
          <w:p>
            <w:pPr>
              <w:spacing w:after="0" w:line="240" w:lineRule="auto"/>
            </w:pPr>
            <w:r>
              <w:t>required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必选,1:必选。0：非必选</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32</w:t>
            </w:r>
          </w:p>
        </w:tc>
        <w:tc>
          <w:tcPr>
            <w:tcW w:w="1196" w:type="dxa"/>
          </w:tcPr>
          <w:p>
            <w:pPr>
              <w:spacing w:after="0" w:line="240" w:lineRule="auto"/>
            </w:pPr>
            <w:r>
              <w:t>extend_config</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定义物模型扩展描述的配置,1:使用。0：未使用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33</w:t>
            </w:r>
          </w:p>
        </w:tc>
        <w:tc>
          <w:tcPr>
            <w:tcW w:w="1196" w:type="dxa"/>
          </w:tcPr>
          <w:p>
            <w:pPr>
              <w:spacing w:after="0" w:line="240" w:lineRule="auto"/>
            </w:pPr>
            <w:r>
              <w:t>operate_type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操作类型，取值：coilStatus：线圈状态；inputStatus：离散量输入；holdingRegister：保持寄存器；inputRegister：输入寄存器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34</w:t>
            </w:r>
          </w:p>
        </w:tc>
        <w:tc>
          <w:tcPr>
            <w:tcW w:w="1196" w:type="dxa"/>
          </w:tcPr>
          <w:p>
            <w:pPr>
              <w:spacing w:after="0" w:line="240" w:lineRule="auto"/>
            </w:pPr>
            <w:r>
              <w:t>write_function_code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读写操作，对于不同操作类型（operateType），可选的取值不同：--&gt; coilStatus：5：读写（读0x01，写0x05）；15：读写（读0x01，写0x0F）；0：只读0x01；6：只写0x05；15：只写0x0F；</w:t>
            </w:r>
            <w:r>
              <w:tab/>
            </w:r>
            <w:r>
              <w:t>--&gt; inputStatus：0：只读0x02；</w:t>
            </w:r>
            <w:r>
              <w:tab/>
            </w:r>
            <w:r>
              <w:t>--&gt; holdingRegister：6：读写（读0x03，写0x06）；16：读写（读0x03，写0x10）；0：只读0x03；6：只写0x06；16：只写0x10；--&gt; inputRegister：0：只读0x0</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35</w:t>
            </w:r>
          </w:p>
        </w:tc>
        <w:tc>
          <w:tcPr>
            <w:tcW w:w="1196" w:type="dxa"/>
          </w:tcPr>
          <w:p>
            <w:pPr>
              <w:spacing w:after="0" w:line="240" w:lineRule="auto"/>
            </w:pPr>
            <w:r>
              <w:t>write_only</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只写。0：非只写。当writeFunctionCode取值不为0（表示读写）时，writeOnly为0表示支持读写。当writeFunctionCode取值为0（表示只读）时，writeOnly必须为0。1：只写。仅当writeFunctionCode取值不为0（表示读写）时，writeOnly可以为1，表示仅支持写。</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36</w:t>
            </w:r>
          </w:p>
        </w:tc>
        <w:tc>
          <w:tcPr>
            <w:tcW w:w="1196" w:type="dxa"/>
          </w:tcPr>
          <w:p>
            <w:pPr>
              <w:spacing w:after="0" w:line="240" w:lineRule="auto"/>
            </w:pPr>
            <w:r>
              <w:t>slave_address</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从机地址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37</w:t>
            </w:r>
          </w:p>
        </w:tc>
        <w:tc>
          <w:tcPr>
            <w:tcW w:w="1196" w:type="dxa"/>
          </w:tcPr>
          <w:p>
            <w:pPr>
              <w:spacing w:after="0" w:line="240" w:lineRule="auto"/>
            </w:pPr>
            <w:r>
              <w:t>polling_time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采集间隔，单位是ms。无需传入，将使用设备配置的采集间隔。</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38</w:t>
            </w:r>
          </w:p>
        </w:tc>
        <w:tc>
          <w:tcPr>
            <w:tcW w:w="1196" w:type="dxa"/>
          </w:tcPr>
          <w:p>
            <w:pPr>
              <w:spacing w:after="0" w:line="240" w:lineRule="auto"/>
            </w:pPr>
            <w:r>
              <w:t>trigger_type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数据上报方式。1代表按时上报，2代表变更上报。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39</w:t>
            </w:r>
          </w:p>
        </w:tc>
        <w:tc>
          <w:tcPr>
            <w:tcW w:w="1196" w:type="dxa"/>
          </w:tcPr>
          <w:p>
            <w:pPr>
              <w:spacing w:after="0" w:line="240" w:lineRule="auto"/>
            </w:pPr>
            <w:r>
              <w:t>bit_mask</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bool特有的参数。掩码，取值：1、2、4、8、16、32、64、128、256、512、1024、2048、4096、8192、16384、32768，即1&lt;&lt;(0~15)。</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40</w:t>
            </w:r>
          </w:p>
        </w:tc>
        <w:tc>
          <w:tcPr>
            <w:tcW w:w="1196" w:type="dxa"/>
          </w:tcPr>
          <w:p>
            <w:pPr>
              <w:spacing w:after="0" w:line="240" w:lineRule="auto"/>
            </w:pPr>
            <w:r>
              <w:t>original_dataType_desc</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原始数据类型描述。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41</w:t>
            </w:r>
          </w:p>
        </w:tc>
        <w:tc>
          <w:tcPr>
            <w:tcW w:w="1196" w:type="dxa"/>
          </w:tcPr>
          <w:p>
            <w:pPr>
              <w:spacing w:after="0" w:line="240" w:lineRule="auto"/>
            </w:pPr>
            <w:r>
              <w:t>original_dataType</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原始数据类型，需要为基础类型：int16、uint16、int32、uint32、int64、uint64、float、double、string、bool、customized data（按大端顺序返回hex data）。</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42</w:t>
            </w:r>
          </w:p>
        </w:tc>
        <w:tc>
          <w:tcPr>
            <w:tcW w:w="1196" w:type="dxa"/>
          </w:tcPr>
          <w:p>
            <w:pPr>
              <w:spacing w:after="0" w:line="240" w:lineRule="auto"/>
            </w:pPr>
            <w:r>
              <w:t>specs</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部分数据类型特有的参数。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43</w:t>
            </w:r>
          </w:p>
        </w:tc>
        <w:tc>
          <w:tcPr>
            <w:tcW w:w="1196" w:type="dxa"/>
          </w:tcPr>
          <w:p>
            <w:pPr>
              <w:spacing w:after="0" w:line="240" w:lineRule="auto"/>
            </w:pPr>
            <w:r>
              <w:t>register_count</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ab/>
            </w:r>
            <w:r>
              <w:t>string、customized data特有的参数。寄存器的数据个数。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44</w:t>
            </w:r>
          </w:p>
        </w:tc>
        <w:tc>
          <w:tcPr>
            <w:tcW w:w="1196" w:type="dxa"/>
          </w:tcPr>
          <w:p>
            <w:pPr>
              <w:spacing w:after="0" w:line="240" w:lineRule="auto"/>
            </w:pPr>
            <w:r>
              <w:t>swap</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除string、customized；data外，其他数据类型特有的参数。&lt;br/&gt;是否交换寄存器内高低字节，把寄存器内16位数据的前后8个bit互换（byte1byte2 -&gt; byte2byte1）。0：不交换；1：交换</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45</w:t>
            </w:r>
          </w:p>
        </w:tc>
        <w:tc>
          <w:tcPr>
            <w:tcW w:w="1196" w:type="dxa"/>
          </w:tcPr>
          <w:p>
            <w:pPr>
              <w:spacing w:after="0" w:line="240" w:lineRule="auto"/>
            </w:pPr>
            <w:r>
              <w:t>reverse_register</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除string、customized data外，其他数据类型特有的参数。是否交换寄存器顺序，把原始数据32位数据的前后16个bit互换（byte1byte2byte3byte4 -&gt; byte3byte4byte1byte2）。0：不交换；1：交换</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46</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47</w:t>
            </w:r>
          </w:p>
        </w:tc>
        <w:tc>
          <w:tcPr>
            <w:tcW w:w="1196" w:type="dxa"/>
          </w:tcPr>
          <w:p>
            <w:pPr>
              <w:spacing w:after="0" w:line="240" w:lineRule="auto"/>
            </w:pPr>
            <w:r>
              <w:t>state</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状态，0：禁用，1：正常</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48</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49</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50</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51</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23" w:name="_Toc6996"/>
      <w:r>
        <w:rPr>
          <w:rFonts w:ascii="宋体" w:hAnsi="宋体"/>
          <w:b/>
          <w:color w:val="000000"/>
          <w:sz w:val="24"/>
        </w:rPr>
        <w:t>16.iot_instance</w:t>
      </w:r>
      <w:bookmarkEnd w:id="23"/>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IOT实例</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
        <w:gridCol w:w="2123"/>
        <w:gridCol w:w="1421"/>
        <w:gridCol w:w="1019"/>
        <w:gridCol w:w="1923"/>
        <w:gridCol w:w="517"/>
        <w:gridCol w:w="1019"/>
        <w:gridCol w:w="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iot_platform</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biwatt</w:t>
            </w:r>
          </w:p>
        </w:tc>
        <w:tc>
          <w:tcPr>
            <w:tcW w:w="1196" w:type="dxa"/>
          </w:tcPr>
          <w:p>
            <w:pPr>
              <w:spacing w:after="0" w:line="240" w:lineRule="auto"/>
            </w:pPr>
            <w:r>
              <w:t>NO</w:t>
            </w:r>
          </w:p>
        </w:tc>
        <w:tc>
          <w:tcPr>
            <w:tcW w:w="1196" w:type="dxa"/>
          </w:tcPr>
          <w:p>
            <w:pPr>
              <w:spacing w:after="0" w:line="240" w:lineRule="auto"/>
            </w:pPr>
            <w:r>
              <w:t>IOT平台，biwatt：自建iot平台；ali:阿里云物联网；aws:亚马逊物联网；</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instance_identifier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实例标识符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instance_name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实例名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region</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地域，数据字典维护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描述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24" w:name="_Toc8324"/>
      <w:r>
        <w:rPr>
          <w:rFonts w:ascii="宋体" w:hAnsi="宋体"/>
          <w:b/>
          <w:color w:val="000000"/>
          <w:sz w:val="24"/>
        </w:rPr>
        <w:t>17.iot_maintenance_appointment</w:t>
      </w:r>
      <w:bookmarkEnd w:id="2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iot_maintenance_appointment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c端用户预约表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9"/>
        <w:gridCol w:w="1781"/>
        <w:gridCol w:w="1346"/>
        <w:gridCol w:w="564"/>
        <w:gridCol w:w="1694"/>
        <w:gridCol w:w="477"/>
        <w:gridCol w:w="2215"/>
        <w:gridCol w:w="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appointment_name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预约名称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appointment_source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预约来源</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appointment_type</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问题类别 NEW_INSTALLATIONS(1,"新装工单");RE_INSTALLATIONS(2,"重装工单");WARRANTY(3,"保修工单工单");OTHER(9,"其他");</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order_id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工单号，在预约处理创建工单后更新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station_name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电站名称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appointment_detail</w:t>
            </w:r>
          </w:p>
        </w:tc>
        <w:tc>
          <w:tcPr>
            <w:tcW w:w="1196" w:type="dxa"/>
          </w:tcPr>
          <w:p>
            <w:pPr>
              <w:spacing w:after="0" w:line="240" w:lineRule="auto"/>
            </w:pPr>
            <w:r>
              <w:t>varchar(1000)</w:t>
            </w:r>
          </w:p>
        </w:tc>
        <w:tc>
          <w:tcPr>
            <w:tcW w:w="1196" w:type="dxa"/>
          </w:tcPr>
          <w:p>
            <w:pPr>
              <w:spacing w:after="0" w:line="240" w:lineRule="auto"/>
            </w:pPr>
            <w:r>
              <w:t>1000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工单详细</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remark</w:t>
            </w:r>
          </w:p>
        </w:tc>
        <w:tc>
          <w:tcPr>
            <w:tcW w:w="1196" w:type="dxa"/>
          </w:tcPr>
          <w:p>
            <w:pPr>
              <w:spacing w:after="0" w:line="240" w:lineRule="auto"/>
            </w:pPr>
            <w:r>
              <w:t>varchar(300)</w:t>
            </w:r>
          </w:p>
        </w:tc>
        <w:tc>
          <w:tcPr>
            <w:tcW w:w="1196" w:type="dxa"/>
          </w:tcPr>
          <w:p>
            <w:pPr>
              <w:spacing w:after="0" w:line="240" w:lineRule="auto"/>
            </w:pPr>
            <w:r>
              <w:t>300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备注信息-备注信息和工单备注的长度一致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device_sn</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设备sn</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4" w:hRule="atLeast"/>
        </w:trPr>
        <w:tc>
          <w:tcPr>
            <w:tcW w:w="1196" w:type="dxa"/>
          </w:tcPr>
          <w:p>
            <w:pPr>
              <w:spacing w:after="0" w:line="240" w:lineRule="auto"/>
            </w:pPr>
            <w:r>
              <w:t>11</w:t>
            </w:r>
          </w:p>
        </w:tc>
        <w:tc>
          <w:tcPr>
            <w:tcW w:w="1196" w:type="dxa"/>
          </w:tcPr>
          <w:p>
            <w:pPr>
              <w:spacing w:after="0" w:line="240" w:lineRule="auto"/>
            </w:pPr>
            <w:r>
              <w:t>device_name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appointment_status</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0 WAITING(0, "待处理"),INVALID(1, "无效")，ORDERED(2, "生成工单")</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connector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联系人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connect_mobile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电话</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connect_email</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邮箱</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address</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工单地址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创建人-此处记录的是cuserId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22</w:t>
            </w:r>
          </w:p>
        </w:tc>
        <w:tc>
          <w:tcPr>
            <w:tcW w:w="1196" w:type="dxa"/>
          </w:tcPr>
          <w:p>
            <w:pPr>
              <w:spacing w:after="0" w:line="240" w:lineRule="auto"/>
            </w:pPr>
            <w:r>
              <w:t>longitude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经度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23</w:t>
            </w:r>
          </w:p>
        </w:tc>
        <w:tc>
          <w:tcPr>
            <w:tcW w:w="1196" w:type="dxa"/>
          </w:tcPr>
          <w:p>
            <w:pPr>
              <w:spacing w:after="0" w:line="240" w:lineRule="auto"/>
            </w:pPr>
            <w:r>
              <w:t>latitude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纬度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24</w:t>
            </w:r>
          </w:p>
        </w:tc>
        <w:tc>
          <w:tcPr>
            <w:tcW w:w="1196" w:type="dxa"/>
          </w:tcPr>
          <w:p>
            <w:pPr>
              <w:spacing w:after="0" w:line="240" w:lineRule="auto"/>
            </w:pPr>
            <w:r>
              <w:t>other_connector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其他联系人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25</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25" w:name="_Toc32699"/>
      <w:r>
        <w:rPr>
          <w:rFonts w:ascii="宋体" w:hAnsi="宋体"/>
          <w:b/>
          <w:color w:val="000000"/>
          <w:sz w:val="24"/>
        </w:rPr>
        <w:t>18.iot_maintenance_order</w:t>
      </w:r>
      <w:bookmarkEnd w:id="25"/>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iot_maintenance_order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
        <w:gridCol w:w="1913"/>
        <w:gridCol w:w="1319"/>
        <w:gridCol w:w="555"/>
        <w:gridCol w:w="1659"/>
        <w:gridCol w:w="471"/>
        <w:gridCol w:w="2168"/>
        <w:gridCol w:w="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order_name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工单名称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order_source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工单来源</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order_type</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工单类别 NEW_INSTALLATIONS(1,"新装工单");RE_INSTALLATIONS(2,"重装工单");WARRANTY(3,"保修工单工单");OTHER(9,"其他");</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warn_id</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工单关联的预警id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order_detail</w:t>
            </w:r>
          </w:p>
        </w:tc>
        <w:tc>
          <w:tcPr>
            <w:tcW w:w="1196" w:type="dxa"/>
          </w:tcPr>
          <w:p>
            <w:pPr>
              <w:spacing w:after="0" w:line="240" w:lineRule="auto"/>
            </w:pPr>
            <w:r>
              <w:t>varchar(1000)</w:t>
            </w:r>
          </w:p>
        </w:tc>
        <w:tc>
          <w:tcPr>
            <w:tcW w:w="1196" w:type="dxa"/>
          </w:tcPr>
          <w:p>
            <w:pPr>
              <w:spacing w:after="0" w:line="240" w:lineRule="auto"/>
            </w:pPr>
            <w:r>
              <w:t>1000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工单详细</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institution_id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所属机构id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device_identifier</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设备sn</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order_status</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工单状态 CREATED(1, "创建完成"),ASSIGNED(2, "分配到机构")，ASSIGNED(3, "分配到工程师"),DEALING(4, "运维处理"),CLOSED(5, "关闭");</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handler_id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处理人id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order_connector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联系人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order_connect_mobile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电话</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order_connect_email</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邮箱</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order_address</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工单地址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handler_tenant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longitude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经度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22</w:t>
            </w:r>
          </w:p>
        </w:tc>
        <w:tc>
          <w:tcPr>
            <w:tcW w:w="1196" w:type="dxa"/>
          </w:tcPr>
          <w:p>
            <w:pPr>
              <w:spacing w:after="0" w:line="240" w:lineRule="auto"/>
            </w:pPr>
            <w:r>
              <w:t>latitude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纬度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23</w:t>
            </w:r>
          </w:p>
        </w:tc>
        <w:tc>
          <w:tcPr>
            <w:tcW w:w="1196" w:type="dxa"/>
          </w:tcPr>
          <w:p>
            <w:pPr>
              <w:spacing w:after="0" w:line="240" w:lineRule="auto"/>
            </w:pPr>
            <w:r>
              <w:t>other_connector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其他联系人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24</w:t>
            </w:r>
          </w:p>
        </w:tc>
        <w:tc>
          <w:tcPr>
            <w:tcW w:w="1196" w:type="dxa"/>
          </w:tcPr>
          <w:p>
            <w:pPr>
              <w:spacing w:after="0" w:line="240" w:lineRule="auto"/>
            </w:pPr>
            <w:r>
              <w:t>reach_time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预约上门时间-这个默认就是应该为空的，只有编辑了上门时间才有值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25</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26</w:t>
            </w:r>
          </w:p>
        </w:tc>
        <w:tc>
          <w:tcPr>
            <w:tcW w:w="1196" w:type="dxa"/>
          </w:tcPr>
          <w:p>
            <w:pPr>
              <w:spacing w:after="0" w:line="240" w:lineRule="auto"/>
            </w:pPr>
            <w:r>
              <w:t>error_state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是否异常工单，0 不是 1是</w:t>
            </w:r>
          </w:p>
        </w:tc>
        <w:tc>
          <w:tcPr>
            <w:tcW w:w="1196" w:type="dxa"/>
          </w:tcPr>
          <w:p>
            <w:pPr>
              <w:spacing w:after="0" w:line="240" w:lineRule="auto"/>
            </w:pPr>
            <w:r>
              <w:t>N</w:t>
            </w:r>
          </w:p>
        </w:tc>
      </w:tr>
    </w:tbl>
    <w:p/>
    <w:p>
      <w:pPr>
        <w:pStyle w:val="4"/>
        <w:outlineLvl w:val="0"/>
      </w:pPr>
      <w:bookmarkStart w:id="26" w:name="_Toc6385"/>
      <w:r>
        <w:rPr>
          <w:rFonts w:ascii="宋体" w:hAnsi="宋体"/>
          <w:b/>
          <w:color w:val="000000"/>
          <w:sz w:val="24"/>
        </w:rPr>
        <w:t>19.iot_notify_category</w:t>
      </w:r>
      <w:bookmarkEnd w:id="26"/>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iot_notify_category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通知品类表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
        <w:gridCol w:w="2496"/>
        <w:gridCol w:w="1656"/>
        <w:gridCol w:w="820"/>
        <w:gridCol w:w="748"/>
        <w:gridCol w:w="748"/>
        <w:gridCol w:w="893"/>
        <w:gridCol w:w="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品类标识符，默认为空表示通用</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code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通知品类code</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category_name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品类名称</w:t>
            </w:r>
          </w:p>
        </w:tc>
        <w:tc>
          <w:tcPr>
            <w:tcW w:w="1196" w:type="dxa"/>
          </w:tcPr>
          <w:p>
            <w:pPr>
              <w:spacing w:after="0" w:line="240" w:lineRule="auto"/>
            </w:pPr>
            <w:r>
              <w:t>N</w:t>
            </w:r>
          </w:p>
        </w:tc>
      </w:tr>
    </w:tbl>
    <w:p/>
    <w:p>
      <w:pPr>
        <w:pStyle w:val="4"/>
        <w:outlineLvl w:val="0"/>
      </w:pPr>
      <w:bookmarkStart w:id="27" w:name="_Toc24366"/>
      <w:r>
        <w:rPr>
          <w:rFonts w:ascii="宋体" w:hAnsi="宋体"/>
          <w:b/>
          <w:color w:val="000000"/>
          <w:sz w:val="24"/>
        </w:rPr>
        <w:t>20.iot_notify_rule_device</w:t>
      </w:r>
      <w:bookmarkEnd w:id="2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iot_notify_rule_device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设备通知规则</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1930"/>
        <w:gridCol w:w="1389"/>
        <w:gridCol w:w="577"/>
        <w:gridCol w:w="1750"/>
        <w:gridCol w:w="396"/>
        <w:gridCol w:w="2021"/>
        <w:gridCol w:w="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rule_name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规则名称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品类标识符，为空时不限制</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product_identifier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产品标识，为空时不限制</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notify_user</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通知用户，0：不通知（默认）；1：通知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notify_category</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通知类别</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notify_level</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通知级别，1:紧急预警;2:重要预警;3:次要预警;4:提示预警;5:普通消息</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count_interval</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计数时间间隔，必须大于0才会生效</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message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消息内容</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message_en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消息内容英文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expression</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执行表达式，动态值参考：</w:t>
            </w:r>
            <w:r>
              <w:br w:type="textWrapping"/>
            </w:r>
            <w:r>
              <w:br w:type="textWrapping"/>
            </w:r>
            <w:r>
              <w:t>${new.xx} ：设备新上传的数据；</w:t>
            </w:r>
            <w:r>
              <w:br w:type="textWrapping"/>
            </w:r>
            <w:r>
              <w:br w:type="textWrapping"/>
            </w:r>
            <w:r>
              <w:t xml:space="preserve"> ${db.xx} ：设备存储的数据；</w:t>
            </w:r>
            <w:r>
              <w:br w:type="textWrapping"/>
            </w:r>
            <w:r>
              <w:br w:type="textWrapping"/>
            </w:r>
            <w:r>
              <w:t>${feature.xx}：特性属性，不保存库，例如：nickname，stationName，appointmentProcess，offline，PHE业务逻辑生成的属性。</w:t>
            </w:r>
            <w:r>
              <w:br w:type="textWrapping"/>
            </w:r>
            <w:r>
              <w:br w:type="textWrapping"/>
            </w:r>
            <w:r>
              <w:t>${xx.xx}：其他动态属性</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priority</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优先级，执行顺序，数值小的优先执行</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更新人</w:t>
            </w:r>
          </w:p>
        </w:tc>
        <w:tc>
          <w:tcPr>
            <w:tcW w:w="1196" w:type="dxa"/>
          </w:tcPr>
          <w:p>
            <w:pPr>
              <w:spacing w:after="0" w:line="240" w:lineRule="auto"/>
            </w:pPr>
            <w:r>
              <w:t>N</w:t>
            </w:r>
          </w:p>
        </w:tc>
      </w:tr>
    </w:tbl>
    <w:p/>
    <w:p>
      <w:pPr>
        <w:pStyle w:val="4"/>
        <w:outlineLvl w:val="0"/>
      </w:pPr>
      <w:bookmarkStart w:id="28" w:name="_Toc29577"/>
      <w:r>
        <w:rPr>
          <w:rFonts w:ascii="宋体" w:hAnsi="宋体"/>
          <w:b/>
          <w:color w:val="000000"/>
          <w:sz w:val="24"/>
        </w:rPr>
        <w:t>21.iot_ota_update_record</w:t>
      </w:r>
      <w:bookmarkEnd w:id="2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iot_ota_update_record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ota 软件升级记录</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2268"/>
        <w:gridCol w:w="1512"/>
        <w:gridCol w:w="540"/>
        <w:gridCol w:w="2052"/>
        <w:gridCol w:w="540"/>
        <w:gridCol w:w="1080"/>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uuid</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消息id,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device_id</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设备id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preview_version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旧版本</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new_version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新版本</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software_package_id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包id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update_result</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1成功 2 失败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deleted</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29" w:name="_Toc27442"/>
      <w:r>
        <w:rPr>
          <w:rFonts w:ascii="宋体" w:hAnsi="宋体"/>
          <w:b/>
          <w:color w:val="000000"/>
          <w:sz w:val="24"/>
        </w:rPr>
        <w:t>22.iot_product</w:t>
      </w:r>
      <w:bookmarkEnd w:id="2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产品表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
        <w:gridCol w:w="2339"/>
        <w:gridCol w:w="1202"/>
        <w:gridCol w:w="823"/>
        <w:gridCol w:w="1581"/>
        <w:gridCol w:w="443"/>
        <w:gridCol w:w="1733"/>
        <w:gridCol w:w="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iot_platform</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biwatt</w:t>
            </w:r>
          </w:p>
        </w:tc>
        <w:tc>
          <w:tcPr>
            <w:tcW w:w="1196" w:type="dxa"/>
          </w:tcPr>
          <w:p>
            <w:pPr>
              <w:spacing w:after="0" w:line="240" w:lineRule="auto"/>
            </w:pPr>
            <w:r>
              <w:t>NO</w:t>
            </w:r>
          </w:p>
        </w:tc>
        <w:tc>
          <w:tcPr>
            <w:tcW w:w="1196" w:type="dxa"/>
          </w:tcPr>
          <w:p>
            <w:pPr>
              <w:spacing w:after="0" w:line="240" w:lineRule="auto"/>
            </w:pPr>
            <w:r>
              <w:t>IOT平台，biwatt：自建iot平台；ali:阿里云物联网；aws:亚马逊物联网；</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product_identifier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产品标识</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product_name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产品品类的标识符。如果传入此参数，创建的产品将使用指定品类的物模型；不传入，则不使用任何品类的标准物模型。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node_type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产品的节点类型，取值：0：设备,需直连设备。  1：网关，可挂载子设备。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instance_identifier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实例标识符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product_status</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DEVELOPMENT_STATUS</w:t>
            </w:r>
          </w:p>
        </w:tc>
        <w:tc>
          <w:tcPr>
            <w:tcW w:w="1196" w:type="dxa"/>
          </w:tcPr>
          <w:p>
            <w:pPr>
              <w:spacing w:after="0" w:line="240" w:lineRule="auto"/>
            </w:pPr>
            <w:r>
              <w:t>NO</w:t>
            </w:r>
          </w:p>
        </w:tc>
        <w:tc>
          <w:tcPr>
            <w:tcW w:w="1196" w:type="dxa"/>
          </w:tcPr>
          <w:p>
            <w:pPr>
              <w:spacing w:after="0" w:line="240" w:lineRule="auto"/>
            </w:pPr>
            <w:r>
              <w:t>产品的状态。默认开发中，DEVELOPMENT_STATUS：开发中。RELEASE_STATUS：产品已发布。</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protocol_type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mqtt</w:t>
            </w:r>
          </w:p>
        </w:tc>
        <w:tc>
          <w:tcPr>
            <w:tcW w:w="1196" w:type="dxa"/>
          </w:tcPr>
          <w:p>
            <w:pPr>
              <w:spacing w:after="0" w:line="240" w:lineRule="auto"/>
            </w:pPr>
            <w:r>
              <w:t>NO</w:t>
            </w:r>
          </w:p>
        </w:tc>
        <w:tc>
          <w:tcPr>
            <w:tcW w:w="1196" w:type="dxa"/>
          </w:tcPr>
          <w:p>
            <w:pPr>
              <w:spacing w:after="0" w:line="240" w:lineRule="auto"/>
            </w:pPr>
            <w:r>
              <w:t>设备接入平台的协议类型，默认为mqtt无需修改。modbus：Modbus协议。opc-ua：OPC UA协议。customize：自定义协议。ble：BLE协议。zigbee：ZigBee协议。mqtt：MQTT协议</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net_type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WIFI</w:t>
            </w:r>
          </w:p>
        </w:tc>
        <w:tc>
          <w:tcPr>
            <w:tcW w:w="1196" w:type="dxa"/>
          </w:tcPr>
          <w:p>
            <w:pPr>
              <w:spacing w:after="0" w:line="240" w:lineRule="auto"/>
            </w:pPr>
            <w:r>
              <w:t>NO</w:t>
            </w:r>
          </w:p>
        </w:tc>
        <w:tc>
          <w:tcPr>
            <w:tcW w:w="1196" w:type="dxa"/>
          </w:tcPr>
          <w:p>
            <w:pPr>
              <w:spacing w:after="0" w:line="240" w:lineRule="auto"/>
            </w:pPr>
            <w:r>
              <w:t>连网方式，默认为WiFi。bluetooth：蓝牙。LORA：LoRaWAN。WIFI： Wi-Fi。CELLULAR：蜂窝网。ETHERNET：以太网。OTHER：其他。</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auth_type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secret</w:t>
            </w:r>
          </w:p>
        </w:tc>
        <w:tc>
          <w:tcPr>
            <w:tcW w:w="1196" w:type="dxa"/>
          </w:tcPr>
          <w:p>
            <w:pPr>
              <w:spacing w:after="0" w:line="240" w:lineRule="auto"/>
            </w:pPr>
            <w:r>
              <w:t>NO</w:t>
            </w:r>
          </w:p>
        </w:tc>
        <w:tc>
          <w:tcPr>
            <w:tcW w:w="1196" w:type="dxa"/>
          </w:tcPr>
          <w:p>
            <w:pPr>
              <w:spacing w:after="0" w:line="240" w:lineRule="auto"/>
            </w:pPr>
            <w:r>
              <w:t>认证方式，默认值为secret。设备接入物联网平台的认证方式。secret：使用设备密钥进行设备身份认证;x509：使用设备X.509证书进行设备身份认证。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product_secret</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产品密钥。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publish_auto</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是否在产品创建后自动发布物模型，取默认值为true。true：发布。false：不发布。</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validate_type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数据校验级别。默认为弱校验。可取值：1：弱校验。2：免校验。</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manufacturer_name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厂商名称 :支持中文、英文大小写、数字、下划线和中划线</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model</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产品型号，建议包含字母或数字来保证可扩展性。支持英文大小写、数字、下划线和中划线</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product_tags</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产品标签</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device_count</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该产品下的设备数量。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syn_iot_platform</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是否已同步平台,1:已同步。0：未同步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subscribed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是否已订阅,1:已订阅。0：未订阅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subscribe_consumer_group_ids</w:t>
            </w:r>
          </w:p>
        </w:tc>
        <w:tc>
          <w:tcPr>
            <w:tcW w:w="1196" w:type="dxa"/>
          </w:tcPr>
          <w:p>
            <w:pPr>
              <w:spacing w:after="0" w:line="240" w:lineRule="auto"/>
            </w:pPr>
            <w:r>
              <w:t>json</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消费组列表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22</w:t>
            </w:r>
          </w:p>
        </w:tc>
        <w:tc>
          <w:tcPr>
            <w:tcW w:w="1196" w:type="dxa"/>
          </w:tcPr>
          <w:p>
            <w:pPr>
              <w:spacing w:after="0" w:line="240" w:lineRule="auto"/>
            </w:pPr>
            <w:r>
              <w:t>subscribe_message_type_json</w:t>
            </w:r>
          </w:p>
        </w:tc>
        <w:tc>
          <w:tcPr>
            <w:tcW w:w="1196" w:type="dxa"/>
          </w:tcPr>
          <w:p>
            <w:pPr>
              <w:spacing w:after="0" w:line="240" w:lineRule="auto"/>
            </w:pPr>
            <w:r>
              <w:t>json</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订阅的消息类型，数据为JSON</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23</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24</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产品描述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25</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27</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28</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29</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30</w:t>
            </w:r>
          </w:p>
        </w:tc>
        <w:tc>
          <w:tcPr>
            <w:tcW w:w="1196" w:type="dxa"/>
          </w:tcPr>
          <w:p>
            <w:pPr>
              <w:spacing w:after="0" w:line="240" w:lineRule="auto"/>
            </w:pPr>
            <w:r>
              <w:t>nickname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产品别名，阿里的不同有相同的产品名，创建时接收nickname显示</w:t>
            </w:r>
          </w:p>
        </w:tc>
        <w:tc>
          <w:tcPr>
            <w:tcW w:w="1196" w:type="dxa"/>
          </w:tcPr>
          <w:p>
            <w:pPr>
              <w:spacing w:after="0" w:line="240" w:lineRule="auto"/>
            </w:pPr>
            <w:r>
              <w:t>N</w:t>
            </w:r>
          </w:p>
        </w:tc>
      </w:tr>
    </w:tbl>
    <w:p/>
    <w:p>
      <w:pPr>
        <w:pStyle w:val="4"/>
        <w:outlineLvl w:val="0"/>
      </w:pPr>
      <w:bookmarkStart w:id="30" w:name="_Toc26680"/>
      <w:r>
        <w:rPr>
          <w:rFonts w:ascii="宋体" w:hAnsi="宋体"/>
          <w:b/>
          <w:color w:val="000000"/>
          <w:sz w:val="24"/>
        </w:rPr>
        <w:t>23.iot_rule</w:t>
      </w:r>
      <w:bookmarkEnd w:id="30"/>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
        <w:gridCol w:w="1567"/>
        <w:gridCol w:w="1041"/>
        <w:gridCol w:w="366"/>
        <w:gridCol w:w="1492"/>
        <w:gridCol w:w="366"/>
        <w:gridCol w:w="3292"/>
        <w:gridCol w:w="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warn_type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预警类型，见字典iot-warn-type</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rule_name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规则名称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warn_level</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预警等级 0 4:提示预警（4级）-&gt; 3:次要预警-（3级）&gt; 2:重要预警（2级）-&gt; 1:紧急预警（1级）见字典iot-warn-level</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count_interval</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计数时间间隔</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event_identifier</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属性,事件标识符-例如socUpload,deviceWarn等</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compare_operator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比较操作符号，如果是区间毕节，则需要使用占位符替换 event_identity,compareValue,compareValue1</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compare_type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比较类型 0 出现就开启走规则，1 当区间比较 2 范围比较</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compare_value_one</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比较值1，优先使用比较值1</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compare_value_two</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比较值2，只有范围比较才会使用2</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product_identifier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产品标识</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更新人</w:t>
            </w:r>
          </w:p>
        </w:tc>
        <w:tc>
          <w:tcPr>
            <w:tcW w:w="1196" w:type="dxa"/>
          </w:tcPr>
          <w:p>
            <w:pPr>
              <w:spacing w:after="0" w:line="240" w:lineRule="auto"/>
            </w:pPr>
            <w:r>
              <w:t>N</w:t>
            </w:r>
          </w:p>
        </w:tc>
      </w:tr>
    </w:tbl>
    <w:p/>
    <w:p>
      <w:pPr>
        <w:pStyle w:val="4"/>
        <w:outlineLvl w:val="0"/>
      </w:pPr>
      <w:bookmarkStart w:id="31" w:name="_Toc32406"/>
      <w:r>
        <w:rPr>
          <w:rFonts w:ascii="宋体" w:hAnsi="宋体"/>
          <w:b/>
          <w:color w:val="000000"/>
          <w:sz w:val="24"/>
        </w:rPr>
        <w:t>24.iot_screen_config</w:t>
      </w:r>
      <w:bookmarkEnd w:id="3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iot_screen_config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大屏配置表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
        <w:gridCol w:w="1893"/>
        <w:gridCol w:w="1474"/>
        <w:gridCol w:w="1055"/>
        <w:gridCol w:w="1998"/>
        <w:gridCol w:w="530"/>
        <w:gridCol w:w="1055"/>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screen_name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大屏名称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lang</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语言，数据字典lang</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weather_province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天气预报省份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province_code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省份编码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weather_city</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天气预报城市</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city_code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城市编码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search_code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天气查询地区编码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preference</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用户偏好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32" w:name="_Toc9945"/>
      <w:r>
        <w:rPr>
          <w:rFonts w:ascii="宋体" w:hAnsi="宋体"/>
          <w:b/>
          <w:color w:val="000000"/>
          <w:sz w:val="24"/>
        </w:rPr>
        <w:t>25.iot_station_rule</w:t>
      </w:r>
      <w:bookmarkEnd w:id="32"/>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iot_station_rule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
        <w:gridCol w:w="1656"/>
        <w:gridCol w:w="1184"/>
        <w:gridCol w:w="752"/>
        <w:gridCol w:w="2256"/>
        <w:gridCol w:w="752"/>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rule_id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电站规则id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enable_state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规则启用开关 0 关闭 1开启</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33" w:name="_Toc28907"/>
      <w:r>
        <w:rPr>
          <w:rFonts w:ascii="宋体" w:hAnsi="宋体"/>
          <w:b/>
          <w:color w:val="000000"/>
          <w:sz w:val="24"/>
        </w:rPr>
        <w:t>26.iot_station_rule_old</w:t>
      </w:r>
      <w:bookmarkEnd w:id="33"/>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iot_station_rule_old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
        <w:gridCol w:w="1656"/>
        <w:gridCol w:w="1184"/>
        <w:gridCol w:w="752"/>
        <w:gridCol w:w="2256"/>
        <w:gridCol w:w="752"/>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rule_id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电站规则id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enable_state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规则启用开关 0 关闭 1开启</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34" w:name="_Toc31574"/>
      <w:r>
        <w:rPr>
          <w:rFonts w:ascii="宋体" w:hAnsi="宋体"/>
          <w:b/>
          <w:color w:val="000000"/>
          <w:sz w:val="24"/>
        </w:rPr>
        <w:t>27.iot_subscribe_consumer_group</w:t>
      </w:r>
      <w:bookmarkEnd w:id="3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iot_subscribe_consumer_group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订阅消费组，用于创建AMQP服务端订阅表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
        <w:gridCol w:w="2123"/>
        <w:gridCol w:w="1421"/>
        <w:gridCol w:w="1019"/>
        <w:gridCol w:w="1923"/>
        <w:gridCol w:w="517"/>
        <w:gridCol w:w="1019"/>
        <w:gridCol w:w="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instance_identifier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实例标识符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group_identifier</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消费组标识符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group_name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消费组名称。支持中文汉字、英文字母、数字和下划线（_），长度为4~30个字符，一个汉字计为两个字符。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属性描述：文本描述，不影响实际功能，可配置为空字符串""。</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35" w:name="_Toc20130"/>
      <w:r>
        <w:rPr>
          <w:rFonts w:ascii="宋体" w:hAnsi="宋体"/>
          <w:b/>
          <w:color w:val="000000"/>
          <w:sz w:val="24"/>
        </w:rPr>
        <w:t>28.iot_thing_model</w:t>
      </w:r>
      <w:bookmarkEnd w:id="35"/>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iot_thing_model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物模型表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3"/>
        <w:gridCol w:w="2061"/>
        <w:gridCol w:w="1222"/>
        <w:gridCol w:w="887"/>
        <w:gridCol w:w="1642"/>
        <w:gridCol w:w="468"/>
        <w:gridCol w:w="1809"/>
        <w:gridCol w:w="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thing_model_identifier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物模型标识符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thing_model_name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服务名称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thing_model_status</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MANUSCRIPT_STATUS</w:t>
            </w:r>
          </w:p>
        </w:tc>
        <w:tc>
          <w:tcPr>
            <w:tcW w:w="1196" w:type="dxa"/>
          </w:tcPr>
          <w:p>
            <w:pPr>
              <w:spacing w:after="0" w:line="240" w:lineRule="auto"/>
            </w:pPr>
            <w:r>
              <w:t>NO</w:t>
            </w:r>
          </w:p>
        </w:tc>
        <w:tc>
          <w:tcPr>
            <w:tcW w:w="1196" w:type="dxa"/>
          </w:tcPr>
          <w:p>
            <w:pPr>
              <w:spacing w:after="0" w:line="240" w:lineRule="auto"/>
            </w:pPr>
            <w:r>
              <w:t>物模型的状态。默认草稿，MANUSCRIPT_STATUS：草稿。RELEASE_STATUS：已发布。EXPIRED_STATUS：已过期。选择某个版本恢复时，直接替换草稿；发布新版本直接复制草稿版本新增发布版本。其中草稿和已发布状态一个产品只能有一个。</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version</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设置物模型的版本号。默认为',版本号支持英文大、小字母、数字和英文句号（.），长度范围不超过16个字符。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36" w:name="_Toc14273"/>
      <w:r>
        <w:rPr>
          <w:rFonts w:ascii="宋体" w:hAnsi="宋体"/>
          <w:b/>
          <w:color w:val="000000"/>
          <w:sz w:val="24"/>
        </w:rPr>
        <w:t>29.location_weather</w:t>
      </w:r>
      <w:bookmarkEnd w:id="36"/>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location_weather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8"/>
        <w:gridCol w:w="1536"/>
        <w:gridCol w:w="1536"/>
        <w:gridCol w:w="528"/>
        <w:gridCol w:w="2256"/>
        <w:gridCol w:w="528"/>
        <w:gridCol w:w="1416"/>
        <w:gridCol w:w="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location_id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baseRegion表的regionId，也是电站的locationId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weather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当天的查询的天气</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record_date</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具体的天气日期</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bl>
    <w:p/>
    <w:p>
      <w:pPr>
        <w:pStyle w:val="4"/>
        <w:outlineLvl w:val="0"/>
      </w:pPr>
      <w:bookmarkStart w:id="37" w:name="_Toc25418"/>
      <w:r>
        <w:rPr>
          <w:rFonts w:ascii="宋体" w:hAnsi="宋体"/>
          <w:b/>
          <w:color w:val="000000"/>
          <w:sz w:val="24"/>
        </w:rPr>
        <w:t>30.login_account</w:t>
      </w:r>
      <w:bookmarkEnd w:id="3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login_account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平台所有用户统一的账号表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
        <w:gridCol w:w="1812"/>
        <w:gridCol w:w="1493"/>
        <w:gridCol w:w="1067"/>
        <w:gridCol w:w="2025"/>
        <w:gridCol w:w="535"/>
        <w:gridCol w:w="1067"/>
        <w:gridCol w:w="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user_id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用户ID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nickname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昵称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account_type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账号类型：1：平台管理用户、2：C端用户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user_language</w:t>
            </w:r>
          </w:p>
        </w:tc>
        <w:tc>
          <w:tcPr>
            <w:tcW w:w="1196" w:type="dxa"/>
          </w:tcPr>
          <w:p>
            <w:pPr>
              <w:spacing w:after="0" w:line="240" w:lineRule="auto"/>
            </w:pPr>
            <w:r>
              <w:t>varchar(12)</w:t>
            </w:r>
          </w:p>
        </w:tc>
        <w:tc>
          <w:tcPr>
            <w:tcW w:w="1196" w:type="dxa"/>
          </w:tcPr>
          <w:p>
            <w:pPr>
              <w:spacing w:after="0" w:line="240" w:lineRule="auto"/>
            </w:pPr>
            <w:r>
              <w:t>12</w:t>
            </w:r>
            <w:r>
              <w:br w:type="textWrapping"/>
            </w:r>
          </w:p>
        </w:tc>
        <w:tc>
          <w:tcPr>
            <w:tcW w:w="1196" w:type="dxa"/>
          </w:tcPr>
          <w:p>
            <w:pPr>
              <w:spacing w:after="0" w:line="240" w:lineRule="auto"/>
            </w:pPr>
            <w:r>
              <w:t>zh</w:t>
            </w:r>
          </w:p>
        </w:tc>
        <w:tc>
          <w:tcPr>
            <w:tcW w:w="1196" w:type="dxa"/>
          </w:tcPr>
          <w:p>
            <w:pPr>
              <w:spacing w:after="0" w:line="240" w:lineRule="auto"/>
            </w:pPr>
            <w:r>
              <w:t>NO</w:t>
            </w:r>
          </w:p>
        </w:tc>
        <w:tc>
          <w:tcPr>
            <w:tcW w:w="1196" w:type="dxa"/>
          </w:tcPr>
          <w:p>
            <w:pPr>
              <w:spacing w:after="0" w:line="240" w:lineRule="auto"/>
            </w:pPr>
            <w:r>
              <w:t>默认中文，zh-CN 中文简体 en 英文，de 德国 it 意大利 fr 法语 ja 日本</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push_client_id</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推送客户端标识</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locked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账号是否锁定：0：未锁定、1：已锁定</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locked_time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账号锁定时间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login_num</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登录次数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register_ip</w:t>
            </w:r>
          </w:p>
        </w:tc>
        <w:tc>
          <w:tcPr>
            <w:tcW w:w="1196" w:type="dxa"/>
          </w:tcPr>
          <w:p>
            <w:pPr>
              <w:spacing w:after="0" w:line="240" w:lineRule="auto"/>
            </w:pPr>
            <w:r>
              <w:t>varchar(15)</w:t>
            </w:r>
          </w:p>
        </w:tc>
        <w:tc>
          <w:tcPr>
            <w:tcW w:w="1196" w:type="dxa"/>
          </w:tcPr>
          <w:p>
            <w:pPr>
              <w:spacing w:after="0" w:line="240" w:lineRule="auto"/>
            </w:pPr>
            <w:r>
              <w:t>15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注册IP</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last_login_ip</w:t>
            </w:r>
          </w:p>
        </w:tc>
        <w:tc>
          <w:tcPr>
            <w:tcW w:w="1196" w:type="dxa"/>
          </w:tcPr>
          <w:p>
            <w:pPr>
              <w:spacing w:after="0" w:line="240" w:lineRule="auto"/>
            </w:pPr>
            <w:r>
              <w:t>varchar(15)</w:t>
            </w:r>
          </w:p>
        </w:tc>
        <w:tc>
          <w:tcPr>
            <w:tcW w:w="1196" w:type="dxa"/>
          </w:tcPr>
          <w:p>
            <w:pPr>
              <w:spacing w:after="0" w:line="240" w:lineRule="auto"/>
            </w:pPr>
            <w:r>
              <w:t>15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最后登录IP</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last_login_time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最后登录时间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状态，0：禁用，1：正常</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38" w:name="_Toc15404"/>
      <w:r>
        <w:rPr>
          <w:rFonts w:ascii="宋体" w:hAnsi="宋体"/>
          <w:b/>
          <w:color w:val="000000"/>
          <w:sz w:val="24"/>
        </w:rPr>
        <w:t>31.login_account_credential</w:t>
      </w:r>
      <w:bookmarkEnd w:id="3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login_account_credential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平台账号凭证表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
        <w:gridCol w:w="1812"/>
        <w:gridCol w:w="1493"/>
        <w:gridCol w:w="1067"/>
        <w:gridCol w:w="2025"/>
        <w:gridCol w:w="535"/>
        <w:gridCol w:w="1067"/>
        <w:gridCol w:w="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account_type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账号类型：1：平台管理用户、2：C端用户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account_id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账号ID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user_id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用户ID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credential_type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凭证类型。1：密码凭证(密码登录)。2：手机凭证(验证码登录)。3：第三方授权凭证。4 邮箱密码登录</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third_party_id</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第三方Id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mobile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手机号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user_name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用户名，邮箱注册是是邮箱名 长度保持的100，用用户表一致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password</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账号密码：Pbkdf2加密方式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状态，0：禁用，1：正常</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39" w:name="_Toc11904"/>
      <w:r>
        <w:rPr>
          <w:rFonts w:ascii="宋体" w:hAnsi="宋体"/>
          <w:b/>
          <w:color w:val="000000"/>
          <w:sz w:val="24"/>
        </w:rPr>
        <w:t>32.mqtt_user</w:t>
      </w:r>
      <w:bookmarkEnd w:id="3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mqtt_user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776"/>
        <w:gridCol w:w="1656"/>
        <w:gridCol w:w="921"/>
        <w:gridCol w:w="975"/>
        <w:gridCol w:w="922"/>
        <w:gridCol w:w="869"/>
        <w:gridCol w:w="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username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password_hash</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salt</w:t>
            </w:r>
          </w:p>
        </w:tc>
        <w:tc>
          <w:tcPr>
            <w:tcW w:w="1196" w:type="dxa"/>
          </w:tcPr>
          <w:p>
            <w:pPr>
              <w:spacing w:after="0" w:line="240" w:lineRule="auto"/>
            </w:pPr>
            <w:r>
              <w:t>varchar(35)</w:t>
            </w:r>
          </w:p>
        </w:tc>
        <w:tc>
          <w:tcPr>
            <w:tcW w:w="1196" w:type="dxa"/>
          </w:tcPr>
          <w:p>
            <w:pPr>
              <w:spacing w:after="0" w:line="240" w:lineRule="auto"/>
            </w:pPr>
            <w:r>
              <w:t>35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is_superuser</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created</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bl>
    <w:p/>
    <w:p>
      <w:pPr>
        <w:pStyle w:val="4"/>
        <w:outlineLvl w:val="0"/>
      </w:pPr>
      <w:bookmarkStart w:id="40" w:name="_Toc29259"/>
      <w:r>
        <w:rPr>
          <w:rFonts w:ascii="宋体" w:hAnsi="宋体"/>
          <w:b/>
          <w:color w:val="000000"/>
          <w:sz w:val="24"/>
        </w:rPr>
        <w:t>33.software_package</w:t>
      </w:r>
      <w:bookmarkEnd w:id="40"/>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software_package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OTA 软件包管理</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
        <w:gridCol w:w="2190"/>
        <w:gridCol w:w="1532"/>
        <w:gridCol w:w="545"/>
        <w:gridCol w:w="2080"/>
        <w:gridCol w:w="545"/>
        <w:gridCol w:w="1093"/>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package_name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软件名称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package_version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版本号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adapted_module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软件包适用模块</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product_identifier</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所属产品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checksum</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校验码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download_fid</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下载链接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file_name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原始文件名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description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描述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deleted</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41" w:name="_Toc24968"/>
      <w:r>
        <w:rPr>
          <w:rFonts w:ascii="宋体" w:hAnsi="宋体"/>
          <w:b/>
          <w:color w:val="000000"/>
          <w:sz w:val="24"/>
        </w:rPr>
        <w:t>34.solar_nature_disaster</w:t>
      </w:r>
      <w:bookmarkEnd w:id="4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solar_nature_disaster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自然灾害天气事件记录表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9"/>
        <w:gridCol w:w="2016"/>
        <w:gridCol w:w="1536"/>
        <w:gridCol w:w="569"/>
        <w:gridCol w:w="2256"/>
        <w:gridCol w:w="569"/>
        <w:gridCol w:w="772"/>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watch_city_code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灾害发生的城市code</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disaster_type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具体的灾害事件-英文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start_time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灾害发生时间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stop_time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灾害结束时间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42" w:name="_Toc807"/>
      <w:r>
        <w:rPr>
          <w:rFonts w:ascii="宋体" w:hAnsi="宋体"/>
          <w:b/>
          <w:color w:val="000000"/>
          <w:sz w:val="24"/>
        </w:rPr>
        <w:t>35.solar_nature_disaster_affect</w:t>
      </w:r>
      <w:bookmarkEnd w:id="42"/>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solar_nature_disaster_affect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自然灾害天气事件记录表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5"/>
        <w:gridCol w:w="1536"/>
        <w:gridCol w:w="1182"/>
        <w:gridCol w:w="695"/>
        <w:gridCol w:w="2256"/>
        <w:gridCol w:w="695"/>
        <w:gridCol w:w="1101"/>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disaster_id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对应的天气灾害id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受影响的电站id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operate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对应的操作， 0 无任何操作，也就是到了结束事件之后  展示为done ,1 用户跳过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43" w:name="_Toc12983"/>
      <w:r>
        <w:rPr>
          <w:rFonts w:ascii="宋体" w:hAnsi="宋体"/>
          <w:b/>
          <w:color w:val="000000"/>
          <w:sz w:val="24"/>
        </w:rPr>
        <w:t>36.solar_ops_summary</w:t>
      </w:r>
      <w:bookmarkEnd w:id="43"/>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solar_ops_summary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运维每日统计</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2948"/>
        <w:gridCol w:w="1642"/>
        <w:gridCol w:w="572"/>
        <w:gridCol w:w="1166"/>
        <w:gridCol w:w="454"/>
        <w:gridCol w:w="1166"/>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stat_date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19700101</w:t>
            </w:r>
          </w:p>
        </w:tc>
        <w:tc>
          <w:tcPr>
            <w:tcW w:w="1196" w:type="dxa"/>
          </w:tcPr>
          <w:p>
            <w:pPr>
              <w:spacing w:after="0" w:line="240" w:lineRule="auto"/>
            </w:pPr>
            <w:r>
              <w:t>NO</w:t>
            </w:r>
          </w:p>
        </w:tc>
        <w:tc>
          <w:tcPr>
            <w:tcW w:w="1196" w:type="dxa"/>
          </w:tcPr>
          <w:p>
            <w:pPr>
              <w:spacing w:after="0" w:line="240" w:lineRule="auto"/>
            </w:pPr>
            <w:r>
              <w:t>统计日期，yyyyMMdd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station_count</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warn_count</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预警数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maintenance_order_count</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工单数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长租户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44" w:name="_Toc32621"/>
      <w:r>
        <w:rPr>
          <w:rFonts w:ascii="宋体" w:hAnsi="宋体"/>
          <w:b/>
          <w:color w:val="000000"/>
          <w:sz w:val="24"/>
        </w:rPr>
        <w:t>37.solar_power_daily_summary</w:t>
      </w:r>
      <w:bookmarkEnd w:id="4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solar_power_daily_summary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(电站每日统计表)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
        <w:gridCol w:w="2559"/>
        <w:gridCol w:w="1388"/>
        <w:gridCol w:w="509"/>
        <w:gridCol w:w="1876"/>
        <w:gridCol w:w="509"/>
        <w:gridCol w:w="1192"/>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stat_date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19700101</w:t>
            </w:r>
          </w:p>
        </w:tc>
        <w:tc>
          <w:tcPr>
            <w:tcW w:w="1196" w:type="dxa"/>
          </w:tcPr>
          <w:p>
            <w:pPr>
              <w:spacing w:after="0" w:line="240" w:lineRule="auto"/>
            </w:pPr>
            <w:r>
              <w:t>NO</w:t>
            </w:r>
          </w:p>
        </w:tc>
        <w:tc>
          <w:tcPr>
            <w:tcW w:w="1196" w:type="dxa"/>
          </w:tcPr>
          <w:p>
            <w:pPr>
              <w:spacing w:after="0" w:line="240" w:lineRule="auto"/>
            </w:pPr>
            <w:r>
              <w:t>统计日期，yyyyMMdd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state_of_charge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YES</w:t>
            </w:r>
          </w:p>
        </w:tc>
        <w:tc>
          <w:tcPr>
            <w:tcW w:w="1196" w:type="dxa"/>
          </w:tcPr>
          <w:p>
            <w:pPr>
              <w:spacing w:after="0" w:line="240" w:lineRule="auto"/>
            </w:pPr>
            <w:r>
              <w:t>电池soc</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pv_panel_charge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光伏给储能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pv_panel_load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光伏负载给电</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pv_panel_grid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光伏电网送电(并网)</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battery_discharge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储能放电</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battery_to_grid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储能给电网</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battery_to_grid_purchase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储能购电(电网给储能)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load_to_grid_purchase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负载购电(电网给负载)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sunrise_capacity</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电站-日初电量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sunset_capacity</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电站-日终电量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weather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当天发电时的天气，phe 计算新增-使用电站的locationId 查询天气历史表</w:t>
            </w:r>
          </w:p>
        </w:tc>
        <w:tc>
          <w:tcPr>
            <w:tcW w:w="1196" w:type="dxa"/>
          </w:tcPr>
          <w:p>
            <w:pPr>
              <w:spacing w:after="0" w:line="240" w:lineRule="auto"/>
            </w:pPr>
            <w:r>
              <w:t>N</w:t>
            </w:r>
          </w:p>
        </w:tc>
      </w:tr>
    </w:tbl>
    <w:p/>
    <w:p>
      <w:pPr>
        <w:pStyle w:val="4"/>
        <w:outlineLvl w:val="0"/>
      </w:pPr>
      <w:bookmarkStart w:id="45" w:name="_Toc32014"/>
      <w:r>
        <w:rPr>
          <w:rFonts w:ascii="宋体" w:hAnsi="宋体"/>
          <w:b/>
          <w:color w:val="000000"/>
          <w:sz w:val="24"/>
        </w:rPr>
        <w:t>38.solar_power_hour_summary</w:t>
      </w:r>
      <w:bookmarkEnd w:id="45"/>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solar_power_hour_summary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电站每时统计表/每小时更新一次</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
        <w:gridCol w:w="2559"/>
        <w:gridCol w:w="1388"/>
        <w:gridCol w:w="509"/>
        <w:gridCol w:w="1876"/>
        <w:gridCol w:w="509"/>
        <w:gridCol w:w="1192"/>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stat_date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1970010100</w:t>
            </w:r>
          </w:p>
        </w:tc>
        <w:tc>
          <w:tcPr>
            <w:tcW w:w="1196" w:type="dxa"/>
          </w:tcPr>
          <w:p>
            <w:pPr>
              <w:spacing w:after="0" w:line="240" w:lineRule="auto"/>
            </w:pPr>
            <w:r>
              <w:t>NO</w:t>
            </w:r>
          </w:p>
        </w:tc>
        <w:tc>
          <w:tcPr>
            <w:tcW w:w="1196" w:type="dxa"/>
          </w:tcPr>
          <w:p>
            <w:pPr>
              <w:spacing w:after="0" w:line="240" w:lineRule="auto"/>
            </w:pPr>
            <w:r>
              <w:t>统计日期，yyyyMMddHH</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state_of_charge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YES</w:t>
            </w:r>
          </w:p>
        </w:tc>
        <w:tc>
          <w:tcPr>
            <w:tcW w:w="1196" w:type="dxa"/>
          </w:tcPr>
          <w:p>
            <w:pPr>
              <w:spacing w:after="0" w:line="240" w:lineRule="auto"/>
            </w:pPr>
            <w:r>
              <w:t>电池soc</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pv_panel_charge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光伏给储能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pv_panel_load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光伏负载给电</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pv_panel_grid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光伏电网送电(并网)</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battery_discharge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储能放电</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battery_to_grid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储能给电网</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battery_to_grid_purchase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储能购电(电网给储能)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load_to_grid_purchase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负载购电(电网给负载)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46" w:name="_Toc14101"/>
      <w:r>
        <w:rPr>
          <w:rFonts w:ascii="宋体" w:hAnsi="宋体"/>
          <w:b/>
          <w:color w:val="000000"/>
          <w:sz w:val="24"/>
        </w:rPr>
        <w:t>39.solar_power_month_summary</w:t>
      </w:r>
      <w:bookmarkEnd w:id="46"/>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solar_power_month_summary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电站月度统计表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
        <w:gridCol w:w="2695"/>
        <w:gridCol w:w="1456"/>
        <w:gridCol w:w="526"/>
        <w:gridCol w:w="1972"/>
        <w:gridCol w:w="526"/>
        <w:gridCol w:w="836"/>
        <w:gridCol w:w="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stat_date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197001</w:t>
            </w:r>
          </w:p>
        </w:tc>
        <w:tc>
          <w:tcPr>
            <w:tcW w:w="1196" w:type="dxa"/>
          </w:tcPr>
          <w:p>
            <w:pPr>
              <w:spacing w:after="0" w:line="240" w:lineRule="auto"/>
            </w:pPr>
            <w:r>
              <w:t>NO</w:t>
            </w:r>
          </w:p>
        </w:tc>
        <w:tc>
          <w:tcPr>
            <w:tcW w:w="1196" w:type="dxa"/>
          </w:tcPr>
          <w:p>
            <w:pPr>
              <w:spacing w:after="0" w:line="240" w:lineRule="auto"/>
            </w:pPr>
            <w:r>
              <w:t>统计日期，yyyyMM</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state_of_charge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YES</w:t>
            </w:r>
          </w:p>
        </w:tc>
        <w:tc>
          <w:tcPr>
            <w:tcW w:w="1196" w:type="dxa"/>
          </w:tcPr>
          <w:p>
            <w:pPr>
              <w:spacing w:after="0" w:line="240" w:lineRule="auto"/>
            </w:pPr>
            <w:r>
              <w:t>电池soc</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pv_panel_charge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光伏给储能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pv_panel_load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光伏负载给电</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pv_panel_grid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光伏电网送电(并网)</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battery_discharge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储能放电</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battery_to_grid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储能给电网)</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battery_to_grid_purchase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储能购电(电网给储能)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load_to_grid_purchase</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负载购电(电网给负载)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47" w:name="_Toc5551"/>
      <w:r>
        <w:rPr>
          <w:rFonts w:ascii="宋体" w:hAnsi="宋体"/>
          <w:b/>
          <w:color w:val="000000"/>
          <w:sz w:val="24"/>
        </w:rPr>
        <w:t>40.solar_power_sale_order</w:t>
      </w:r>
      <w:bookmarkEnd w:id="4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solar_power_sale_order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电站储能销售订单</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
        <w:gridCol w:w="2080"/>
        <w:gridCol w:w="1642"/>
        <w:gridCol w:w="655"/>
        <w:gridCol w:w="2080"/>
        <w:gridCol w:w="435"/>
        <w:gridCol w:w="1093"/>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device_identifier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设备id 同序列号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total_electricity</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交易电量 -</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profit_type</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交易类型- 1:购入,2:售出（并网），3:收益（光伏发电*price）</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currency_total</w:t>
            </w:r>
          </w:p>
        </w:tc>
        <w:tc>
          <w:tcPr>
            <w:tcW w:w="1196" w:type="dxa"/>
          </w:tcPr>
          <w:p>
            <w:pPr>
              <w:spacing w:after="0" w:line="240" w:lineRule="auto"/>
            </w:pPr>
            <w:r>
              <w:t>decimal(15,2)</w:t>
            </w:r>
          </w:p>
        </w:tc>
        <w:tc>
          <w:tcPr>
            <w:tcW w:w="1196" w:type="dxa"/>
          </w:tcPr>
          <w:p>
            <w:pPr>
              <w:spacing w:after="0" w:line="240" w:lineRule="auto"/>
            </w:pPr>
            <w:r>
              <w:t>15,2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金额</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current_price</w:t>
            </w:r>
          </w:p>
        </w:tc>
        <w:tc>
          <w:tcPr>
            <w:tcW w:w="1196" w:type="dxa"/>
          </w:tcPr>
          <w:p>
            <w:pPr>
              <w:spacing w:after="0" w:line="240" w:lineRule="auto"/>
            </w:pPr>
            <w:r>
              <w:t>decimal(15,2)</w:t>
            </w:r>
          </w:p>
        </w:tc>
        <w:tc>
          <w:tcPr>
            <w:tcW w:w="1196" w:type="dxa"/>
          </w:tcPr>
          <w:p>
            <w:pPr>
              <w:spacing w:after="0" w:line="240" w:lineRule="auto"/>
            </w:pPr>
            <w:r>
              <w:t>15,2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当前计算价格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currency_unit</w:t>
            </w:r>
          </w:p>
        </w:tc>
        <w:tc>
          <w:tcPr>
            <w:tcW w:w="1196" w:type="dxa"/>
          </w:tcPr>
          <w:p>
            <w:pPr>
              <w:spacing w:after="0" w:line="240" w:lineRule="auto"/>
            </w:pPr>
            <w:r>
              <w:t>varchar(6)</w:t>
            </w:r>
          </w:p>
        </w:tc>
        <w:tc>
          <w:tcPr>
            <w:tcW w:w="1196" w:type="dxa"/>
          </w:tcPr>
          <w:p>
            <w:pPr>
              <w:spacing w:after="0" w:line="240" w:lineRule="auto"/>
            </w:pPr>
            <w:r>
              <w:t>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货币单位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order_start_time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订单开始时间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order_end_time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订单截止时间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48" w:name="_Toc9087"/>
      <w:r>
        <w:rPr>
          <w:rFonts w:ascii="宋体" w:hAnsi="宋体"/>
          <w:b/>
          <w:color w:val="000000"/>
          <w:sz w:val="24"/>
        </w:rPr>
        <w:t>41.solar_power_station</w:t>
      </w:r>
      <w:bookmarkEnd w:id="4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solar_power_station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电站信息表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
        <w:gridCol w:w="2212"/>
        <w:gridCol w:w="1452"/>
        <w:gridCol w:w="976"/>
        <w:gridCol w:w="1832"/>
        <w:gridCol w:w="501"/>
        <w:gridCol w:w="1071"/>
        <w:gridCol w:w="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station_name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电站名称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station_status</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电站状态，根据设备状态确定 1 ONLINE 全部设备在线，2 ERROR部分设备掉线，3 OFFLINE 全部设备掉线，4 NO_DEVICE没有设备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device_count</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电站下属设备数量-指一体机的数量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city_id</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地图回显多层级locationI记录，使用逗号分隔</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map_location</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区域多层级名称，使用逗号分隔</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location_id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地点id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longitude</w:t>
            </w:r>
          </w:p>
        </w:tc>
        <w:tc>
          <w:tcPr>
            <w:tcW w:w="1196" w:type="dxa"/>
          </w:tcPr>
          <w:p>
            <w:pPr>
              <w:spacing w:after="0" w:line="240" w:lineRule="auto"/>
            </w:pPr>
            <w:r>
              <w:t>decimal(10,6)</w:t>
            </w:r>
          </w:p>
        </w:tc>
        <w:tc>
          <w:tcPr>
            <w:tcW w:w="1196" w:type="dxa"/>
          </w:tcPr>
          <w:p>
            <w:pPr>
              <w:spacing w:after="0" w:line="240" w:lineRule="auto"/>
            </w:pPr>
            <w:r>
              <w:t>10,6</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经度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latitude</w:t>
            </w:r>
          </w:p>
        </w:tc>
        <w:tc>
          <w:tcPr>
            <w:tcW w:w="1196" w:type="dxa"/>
          </w:tcPr>
          <w:p>
            <w:pPr>
              <w:spacing w:after="0" w:line="240" w:lineRule="auto"/>
            </w:pPr>
            <w:r>
              <w:t>decimal(10,6)</w:t>
            </w:r>
          </w:p>
        </w:tc>
        <w:tc>
          <w:tcPr>
            <w:tcW w:w="1196" w:type="dxa"/>
          </w:tcPr>
          <w:p>
            <w:pPr>
              <w:spacing w:after="0" w:line="240" w:lineRule="auto"/>
            </w:pPr>
            <w:r>
              <w:t>10,6</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纬度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location</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位置</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azimuth_angle</w:t>
            </w:r>
          </w:p>
        </w:tc>
        <w:tc>
          <w:tcPr>
            <w:tcW w:w="1196" w:type="dxa"/>
          </w:tcPr>
          <w:p>
            <w:pPr>
              <w:spacing w:after="0" w:line="240" w:lineRule="auto"/>
            </w:pPr>
            <w:r>
              <w:t>smallint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光伏板方位角0-360</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inclination_angle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光伏板倾角0-90</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time_zone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时区，其他详细字典查询</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node_type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功能类型；1：光伏+电网 2：光伏+电网 + 用电，3：电网+储能+ 用电；4：光伏+电网+用电+储能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function_type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节点类型(0:商用,1:户用)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grid_time</w:t>
            </w:r>
          </w:p>
        </w:tc>
        <w:tc>
          <w:tcPr>
            <w:tcW w:w="1196" w:type="dxa"/>
          </w:tcPr>
          <w:p>
            <w:pPr>
              <w:spacing w:after="0" w:line="240" w:lineRule="auto"/>
            </w:pPr>
            <w:r>
              <w:t>date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并网日期</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build_time</w:t>
            </w:r>
          </w:p>
        </w:tc>
        <w:tc>
          <w:tcPr>
            <w:tcW w:w="1196" w:type="dxa"/>
          </w:tcPr>
          <w:p>
            <w:pPr>
              <w:spacing w:after="0" w:line="240" w:lineRule="auto"/>
            </w:pPr>
            <w:r>
              <w:t>date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建站时间yyyy-MM-dd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capacity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装机容量，单位w 电站容量历史变更维护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currency_unit</w:t>
            </w:r>
          </w:p>
        </w:tc>
        <w:tc>
          <w:tcPr>
            <w:tcW w:w="1196" w:type="dxa"/>
          </w:tcPr>
          <w:p>
            <w:pPr>
              <w:spacing w:after="0" w:line="240" w:lineRule="auto"/>
            </w:pPr>
            <w:r>
              <w:t>varchar(6)</w:t>
            </w:r>
          </w:p>
        </w:tc>
        <w:tc>
          <w:tcPr>
            <w:tcW w:w="1196" w:type="dxa"/>
          </w:tcPr>
          <w:p>
            <w:pPr>
              <w:spacing w:after="0" w:line="240" w:lineRule="auto"/>
            </w:pPr>
            <w:r>
              <w:t>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货币单位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kilowatt_allowance</w:t>
            </w:r>
          </w:p>
        </w:tc>
        <w:tc>
          <w:tcPr>
            <w:tcW w:w="1196" w:type="dxa"/>
          </w:tcPr>
          <w:p>
            <w:pPr>
              <w:spacing w:after="0" w:line="240" w:lineRule="auto"/>
            </w:pPr>
            <w:r>
              <w:t>decimal(11,2) unsigned</w:t>
            </w:r>
          </w:p>
        </w:tc>
        <w:tc>
          <w:tcPr>
            <w:tcW w:w="1196" w:type="dxa"/>
          </w:tcPr>
          <w:p>
            <w:pPr>
              <w:spacing w:after="0" w:line="240" w:lineRule="auto"/>
            </w:pPr>
            <w:r>
              <w:t>11,2 unsigned</w:t>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度电补贴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22</w:t>
            </w:r>
          </w:p>
        </w:tc>
        <w:tc>
          <w:tcPr>
            <w:tcW w:w="1196" w:type="dxa"/>
          </w:tcPr>
          <w:p>
            <w:pPr>
              <w:spacing w:after="0" w:line="240" w:lineRule="auto"/>
            </w:pPr>
            <w:r>
              <w:t>kilowatt_income</w:t>
            </w:r>
          </w:p>
        </w:tc>
        <w:tc>
          <w:tcPr>
            <w:tcW w:w="1196" w:type="dxa"/>
          </w:tcPr>
          <w:p>
            <w:pPr>
              <w:spacing w:after="0" w:line="240" w:lineRule="auto"/>
            </w:pPr>
            <w:r>
              <w:t>decimal(11,2) unsigned</w:t>
            </w:r>
          </w:p>
        </w:tc>
        <w:tc>
          <w:tcPr>
            <w:tcW w:w="1196" w:type="dxa"/>
          </w:tcPr>
          <w:p>
            <w:pPr>
              <w:spacing w:after="0" w:line="240" w:lineRule="auto"/>
            </w:pPr>
            <w:r>
              <w:t>11,2 unsigned</w:t>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度电卖出的价格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23</w:t>
            </w:r>
          </w:p>
        </w:tc>
        <w:tc>
          <w:tcPr>
            <w:tcW w:w="1196" w:type="dxa"/>
          </w:tcPr>
          <w:p>
            <w:pPr>
              <w:spacing w:after="0" w:line="240" w:lineRule="auto"/>
            </w:pPr>
            <w:r>
              <w:t>kilowatt_disburse</w:t>
            </w:r>
          </w:p>
        </w:tc>
        <w:tc>
          <w:tcPr>
            <w:tcW w:w="1196" w:type="dxa"/>
          </w:tcPr>
          <w:p>
            <w:pPr>
              <w:spacing w:after="0" w:line="240" w:lineRule="auto"/>
            </w:pPr>
            <w:r>
              <w:t>decimal(11,2) unsigned</w:t>
            </w:r>
          </w:p>
        </w:tc>
        <w:tc>
          <w:tcPr>
            <w:tcW w:w="1196" w:type="dxa"/>
          </w:tcPr>
          <w:p>
            <w:pPr>
              <w:spacing w:after="0" w:line="240" w:lineRule="auto"/>
            </w:pPr>
            <w:r>
              <w:t>11,2 unsigned</w:t>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度电买入的价格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24</w:t>
            </w:r>
          </w:p>
        </w:tc>
        <w:tc>
          <w:tcPr>
            <w:tcW w:w="1196" w:type="dxa"/>
          </w:tcPr>
          <w:p>
            <w:pPr>
              <w:spacing w:after="0" w:line="240" w:lineRule="auto"/>
            </w:pPr>
            <w:r>
              <w:t>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电站状态 1：正常，2：有设备异常，3：设备掉线</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25</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26</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27</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28</w:t>
            </w:r>
          </w:p>
        </w:tc>
        <w:tc>
          <w:tcPr>
            <w:tcW w:w="1196" w:type="dxa"/>
          </w:tcPr>
          <w:p>
            <w:pPr>
              <w:spacing w:after="0" w:line="240" w:lineRule="auto"/>
            </w:pPr>
            <w:r>
              <w:t>allocate_state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电站分配状态，0 未分 1 已分配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29</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30</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31</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32</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33</w:t>
            </w:r>
          </w:p>
        </w:tc>
        <w:tc>
          <w:tcPr>
            <w:tcW w:w="1196" w:type="dxa"/>
          </w:tcPr>
          <w:p>
            <w:pPr>
              <w:spacing w:after="0" w:line="240" w:lineRule="auto"/>
            </w:pPr>
            <w:r>
              <w:t>enable_warn</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电站预警总开关 0 关闭 1 开启</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34</w:t>
            </w:r>
          </w:p>
        </w:tc>
        <w:tc>
          <w:tcPr>
            <w:tcW w:w="1196" w:type="dxa"/>
          </w:tcPr>
          <w:p>
            <w:pPr>
              <w:spacing w:after="0" w:line="240" w:lineRule="auto"/>
            </w:pPr>
            <w:r>
              <w:t>enable_price_type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(0 固定电价，1 阶段电价)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35</w:t>
            </w:r>
          </w:p>
        </w:tc>
        <w:tc>
          <w:tcPr>
            <w:tcW w:w="1196" w:type="dxa"/>
          </w:tcPr>
          <w:p>
            <w:pPr>
              <w:spacing w:after="0" w:line="240" w:lineRule="auto"/>
            </w:pPr>
            <w:r>
              <w:t>provider_name</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供应商名称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36</w:t>
            </w:r>
          </w:p>
        </w:tc>
        <w:tc>
          <w:tcPr>
            <w:tcW w:w="1196" w:type="dxa"/>
          </w:tcPr>
          <w:p>
            <w:pPr>
              <w:spacing w:after="0" w:line="240" w:lineRule="auto"/>
            </w:pPr>
            <w:r>
              <w:t>rate_plan_name</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计划名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37</w:t>
            </w:r>
          </w:p>
        </w:tc>
        <w:tc>
          <w:tcPr>
            <w:tcW w:w="1196" w:type="dxa"/>
          </w:tcPr>
          <w:p>
            <w:pPr>
              <w:spacing w:after="0" w:line="240" w:lineRule="auto"/>
            </w:pPr>
            <w:r>
              <w:t>rate_plan_switch_time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2023-01-01 00:00:00</w:t>
            </w:r>
          </w:p>
        </w:tc>
        <w:tc>
          <w:tcPr>
            <w:tcW w:w="1196" w:type="dxa"/>
          </w:tcPr>
          <w:p>
            <w:pPr>
              <w:spacing w:after="0" w:line="240" w:lineRule="auto"/>
            </w:pPr>
            <w:r>
              <w:t>NO</w:t>
            </w:r>
          </w:p>
        </w:tc>
        <w:tc>
          <w:tcPr>
            <w:tcW w:w="1196" w:type="dxa"/>
          </w:tcPr>
          <w:p>
            <w:pPr>
              <w:spacing w:after="0" w:line="240" w:lineRule="auto"/>
            </w:pPr>
            <w:r>
              <w:t>电价计算切换时间</w:t>
            </w:r>
          </w:p>
        </w:tc>
        <w:tc>
          <w:tcPr>
            <w:tcW w:w="1196" w:type="dxa"/>
          </w:tcPr>
          <w:p>
            <w:pPr>
              <w:spacing w:after="0" w:line="240" w:lineRule="auto"/>
            </w:pPr>
            <w:r>
              <w:t>N</w:t>
            </w:r>
          </w:p>
        </w:tc>
      </w:tr>
    </w:tbl>
    <w:p/>
    <w:p>
      <w:pPr>
        <w:pStyle w:val="4"/>
        <w:outlineLvl w:val="0"/>
      </w:pPr>
      <w:bookmarkStart w:id="49" w:name="_Toc20001"/>
      <w:r>
        <w:rPr>
          <w:rFonts w:ascii="宋体" w:hAnsi="宋体"/>
          <w:b/>
          <w:color w:val="000000"/>
          <w:sz w:val="24"/>
        </w:rPr>
        <w:t>42.solar_station_daily_profit</w:t>
      </w:r>
      <w:bookmarkEnd w:id="4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solar_station_daily_profit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电站每日收益统计表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
        <w:gridCol w:w="1735"/>
        <w:gridCol w:w="1735"/>
        <w:gridCol w:w="683"/>
        <w:gridCol w:w="2202"/>
        <w:gridCol w:w="450"/>
        <w:gridCol w:w="1151"/>
        <w:gridCol w:w="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stat_date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19700101</w:t>
            </w:r>
          </w:p>
        </w:tc>
        <w:tc>
          <w:tcPr>
            <w:tcW w:w="1196" w:type="dxa"/>
          </w:tcPr>
          <w:p>
            <w:pPr>
              <w:spacing w:after="0" w:line="240" w:lineRule="auto"/>
            </w:pPr>
            <w:r>
              <w:t>NO</w:t>
            </w:r>
          </w:p>
        </w:tc>
        <w:tc>
          <w:tcPr>
            <w:tcW w:w="1196" w:type="dxa"/>
          </w:tcPr>
          <w:p>
            <w:pPr>
              <w:spacing w:after="0" w:line="240" w:lineRule="auto"/>
            </w:pPr>
            <w:r>
              <w:t>统计日期，yyyyMMdd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total_profit</w:t>
            </w:r>
          </w:p>
        </w:tc>
        <w:tc>
          <w:tcPr>
            <w:tcW w:w="1196" w:type="dxa"/>
          </w:tcPr>
          <w:p>
            <w:pPr>
              <w:spacing w:after="0" w:line="240" w:lineRule="auto"/>
            </w:pPr>
            <w:r>
              <w:t>decimal(15,2)</w:t>
            </w:r>
          </w:p>
        </w:tc>
        <w:tc>
          <w:tcPr>
            <w:tcW w:w="1196" w:type="dxa"/>
          </w:tcPr>
          <w:p>
            <w:pPr>
              <w:spacing w:after="0" w:line="240" w:lineRule="auto"/>
            </w:pPr>
            <w:r>
              <w:t>15,2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月收益</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grid_profit</w:t>
            </w:r>
          </w:p>
        </w:tc>
        <w:tc>
          <w:tcPr>
            <w:tcW w:w="1196" w:type="dxa"/>
          </w:tcPr>
          <w:p>
            <w:pPr>
              <w:spacing w:after="0" w:line="240" w:lineRule="auto"/>
            </w:pPr>
            <w:r>
              <w:t>decimal(15,2)</w:t>
            </w:r>
          </w:p>
        </w:tc>
        <w:tc>
          <w:tcPr>
            <w:tcW w:w="1196" w:type="dxa"/>
          </w:tcPr>
          <w:p>
            <w:pPr>
              <w:spacing w:after="0" w:line="240" w:lineRule="auto"/>
            </w:pPr>
            <w:r>
              <w:t>15,2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并网收入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currency_unit</w:t>
            </w:r>
          </w:p>
        </w:tc>
        <w:tc>
          <w:tcPr>
            <w:tcW w:w="1196" w:type="dxa"/>
          </w:tcPr>
          <w:p>
            <w:pPr>
              <w:spacing w:after="0" w:line="240" w:lineRule="auto"/>
            </w:pPr>
            <w:r>
              <w:t>varchar(6)</w:t>
            </w:r>
          </w:p>
        </w:tc>
        <w:tc>
          <w:tcPr>
            <w:tcW w:w="1196" w:type="dxa"/>
          </w:tcPr>
          <w:p>
            <w:pPr>
              <w:spacing w:after="0" w:line="240" w:lineRule="auto"/>
            </w:pPr>
            <w:r>
              <w:t>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货币单位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50" w:name="_Toc7991"/>
      <w:r>
        <w:rPr>
          <w:rFonts w:ascii="宋体" w:hAnsi="宋体"/>
          <w:b/>
          <w:color w:val="000000"/>
          <w:sz w:val="24"/>
        </w:rPr>
        <w:t>43.solar_station_device_ext</w:t>
      </w:r>
      <w:bookmarkEnd w:id="50"/>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solar_station_device_ext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电站下属设备管理表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
        <w:gridCol w:w="2236"/>
        <w:gridCol w:w="1642"/>
        <w:gridCol w:w="572"/>
        <w:gridCol w:w="2236"/>
        <w:gridCol w:w="572"/>
        <w:gridCol w:w="691"/>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parent_id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父级设备（业务）</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station_id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device_identifier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设备id 同序列号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wifi</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WIFI名称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wifi_pwd</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WIFI密码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51" w:name="_Toc4468"/>
      <w:r>
        <w:rPr>
          <w:rFonts w:ascii="宋体" w:hAnsi="宋体"/>
          <w:b/>
          <w:color w:val="000000"/>
          <w:sz w:val="24"/>
        </w:rPr>
        <w:t>44.solar_station_device_period</w:t>
      </w:r>
      <w:bookmarkEnd w:id="5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solar_station_device_period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电站设备周期数据表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
        <w:gridCol w:w="2450"/>
        <w:gridCol w:w="1493"/>
        <w:gridCol w:w="535"/>
        <w:gridCol w:w="2025"/>
        <w:gridCol w:w="429"/>
        <w:gridCol w:w="1067"/>
        <w:gridCol w:w="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stat_date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197001</w:t>
            </w:r>
          </w:p>
        </w:tc>
        <w:tc>
          <w:tcPr>
            <w:tcW w:w="1196" w:type="dxa"/>
          </w:tcPr>
          <w:p>
            <w:pPr>
              <w:spacing w:after="0" w:line="240" w:lineRule="auto"/>
            </w:pPr>
            <w:r>
              <w:t>NO</w:t>
            </w:r>
          </w:p>
        </w:tc>
        <w:tc>
          <w:tcPr>
            <w:tcW w:w="1196" w:type="dxa"/>
          </w:tcPr>
          <w:p>
            <w:pPr>
              <w:spacing w:after="0" w:line="240" w:lineRule="auto"/>
            </w:pPr>
            <w:r>
              <w:t xml:space="preserve">统计时间，年度yyyy 月度yyyyMM 日度yyyyMMdd </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station_id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device_identifier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设备id 同序列号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周期类型,1:日，2:月，3：年)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period_begin_capacity</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本期初电量-储能设备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period_end_capacity</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本期末电量-储能设备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bl>
    <w:p/>
    <w:p>
      <w:pPr>
        <w:pStyle w:val="4"/>
        <w:outlineLvl w:val="0"/>
      </w:pPr>
      <w:bookmarkStart w:id="52" w:name="_Toc16626"/>
      <w:r>
        <w:rPr>
          <w:rFonts w:ascii="宋体" w:hAnsi="宋体"/>
          <w:b/>
          <w:color w:val="000000"/>
          <w:sz w:val="24"/>
        </w:rPr>
        <w:t>45.solar_station_device_ref</w:t>
      </w:r>
      <w:bookmarkEnd w:id="52"/>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solar_station_device_ref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电站设备关系表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7"/>
        <w:gridCol w:w="2256"/>
        <w:gridCol w:w="1536"/>
        <w:gridCol w:w="517"/>
        <w:gridCol w:w="2256"/>
        <w:gridCol w:w="518"/>
        <w:gridCol w:w="738"/>
        <w:gridCol w:w="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device_identifier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设备id 同序列号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bind_status</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绑定状态，0：未激活，1：已绑定，2：已解绑，3：他人绑定</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53" w:name="_Toc15300"/>
      <w:r>
        <w:rPr>
          <w:rFonts w:ascii="宋体" w:hAnsi="宋体"/>
          <w:b/>
          <w:color w:val="000000"/>
          <w:sz w:val="24"/>
        </w:rPr>
        <w:t>46.solar_station_extend</w:t>
      </w:r>
      <w:bookmarkEnd w:id="53"/>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solar_station_extend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电站拓展表，记录电站关联的一些设置配置信息。如果soc 电量配置，风暴模式相关的配置等</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1860"/>
        <w:gridCol w:w="1404"/>
        <w:gridCol w:w="582"/>
        <w:gridCol w:w="1770"/>
        <w:gridCol w:w="399"/>
        <w:gridCol w:w="2044"/>
        <w:gridCol w:w="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backup_reserve_soc</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20</w:t>
            </w:r>
          </w:p>
        </w:tc>
        <w:tc>
          <w:tcPr>
            <w:tcW w:w="1196" w:type="dxa"/>
          </w:tcPr>
          <w:p>
            <w:pPr>
              <w:spacing w:after="0" w:line="240" w:lineRule="auto"/>
            </w:pPr>
            <w:r>
              <w:t>NO</w:t>
            </w:r>
          </w:p>
        </w:tc>
        <w:tc>
          <w:tcPr>
            <w:tcW w:w="1196" w:type="dxa"/>
          </w:tcPr>
          <w:p>
            <w:pPr>
              <w:spacing w:after="0" w:line="240" w:lineRule="auto"/>
            </w:pPr>
            <w:r>
              <w:t>电站低电量百分比设置-默认百分20</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operational_mode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电站运行模式- 0 solar_self——power, 1 time base control</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enable_storm_watch</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是否开启风暴监控 0 默认不开，1 开启</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watch_location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具体的监控地址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watch_city_code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由经纬度确定的监控的city_code</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storm_longitude</w:t>
            </w:r>
          </w:p>
        </w:tc>
        <w:tc>
          <w:tcPr>
            <w:tcW w:w="1196" w:type="dxa"/>
          </w:tcPr>
          <w:p>
            <w:pPr>
              <w:spacing w:after="0" w:line="240" w:lineRule="auto"/>
            </w:pPr>
            <w:r>
              <w:t>decimal(10,6)</w:t>
            </w:r>
          </w:p>
        </w:tc>
        <w:tc>
          <w:tcPr>
            <w:tcW w:w="1196" w:type="dxa"/>
          </w:tcPr>
          <w:p>
            <w:pPr>
              <w:spacing w:after="0" w:line="240" w:lineRule="auto"/>
            </w:pPr>
            <w:r>
              <w:t>10,6</w:t>
            </w:r>
            <w:r>
              <w:br w:type="textWrapping"/>
            </w:r>
          </w:p>
        </w:tc>
        <w:tc>
          <w:tcPr>
            <w:tcW w:w="1196" w:type="dxa"/>
          </w:tcPr>
          <w:p>
            <w:pPr>
              <w:spacing w:after="0" w:line="240" w:lineRule="auto"/>
            </w:pPr>
            <w:r>
              <w:t>0.000000</w:t>
            </w:r>
          </w:p>
        </w:tc>
        <w:tc>
          <w:tcPr>
            <w:tcW w:w="1196" w:type="dxa"/>
          </w:tcPr>
          <w:p>
            <w:pPr>
              <w:spacing w:after="0" w:line="240" w:lineRule="auto"/>
            </w:pPr>
            <w:r>
              <w:t>NO</w:t>
            </w:r>
          </w:p>
        </w:tc>
        <w:tc>
          <w:tcPr>
            <w:tcW w:w="1196" w:type="dxa"/>
          </w:tcPr>
          <w:p>
            <w:pPr>
              <w:spacing w:after="0" w:line="240" w:lineRule="auto"/>
            </w:pPr>
            <w:r>
              <w:t>风暴监控的经度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storm_latitude</w:t>
            </w:r>
          </w:p>
        </w:tc>
        <w:tc>
          <w:tcPr>
            <w:tcW w:w="1196" w:type="dxa"/>
          </w:tcPr>
          <w:p>
            <w:pPr>
              <w:spacing w:after="0" w:line="240" w:lineRule="auto"/>
            </w:pPr>
            <w:r>
              <w:t>decimal(10,6)</w:t>
            </w:r>
          </w:p>
        </w:tc>
        <w:tc>
          <w:tcPr>
            <w:tcW w:w="1196" w:type="dxa"/>
          </w:tcPr>
          <w:p>
            <w:pPr>
              <w:spacing w:after="0" w:line="240" w:lineRule="auto"/>
            </w:pPr>
            <w:r>
              <w:t>10,6</w:t>
            </w:r>
            <w:r>
              <w:br w:type="textWrapping"/>
            </w:r>
          </w:p>
        </w:tc>
        <w:tc>
          <w:tcPr>
            <w:tcW w:w="1196" w:type="dxa"/>
          </w:tcPr>
          <w:p>
            <w:pPr>
              <w:spacing w:after="0" w:line="240" w:lineRule="auto"/>
            </w:pPr>
            <w:r>
              <w:t>0.000000</w:t>
            </w:r>
          </w:p>
        </w:tc>
        <w:tc>
          <w:tcPr>
            <w:tcW w:w="1196" w:type="dxa"/>
          </w:tcPr>
          <w:p>
            <w:pPr>
              <w:spacing w:after="0" w:line="240" w:lineRule="auto"/>
            </w:pPr>
            <w:r>
              <w:t>NO</w:t>
            </w:r>
          </w:p>
        </w:tc>
        <w:tc>
          <w:tcPr>
            <w:tcW w:w="1196" w:type="dxa"/>
          </w:tcPr>
          <w:p>
            <w:pPr>
              <w:spacing w:after="0" w:line="240" w:lineRule="auto"/>
            </w:pPr>
            <w:r>
              <w:t>风暴监控的纬度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deleted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逻辑删除,null:删除。0：未删除</w:t>
            </w:r>
          </w:p>
        </w:tc>
        <w:tc>
          <w:tcPr>
            <w:tcW w:w="1196" w:type="dxa"/>
          </w:tcPr>
          <w:p>
            <w:pPr>
              <w:spacing w:after="0" w:line="240" w:lineRule="auto"/>
            </w:pPr>
            <w:r>
              <w:t>N</w:t>
            </w:r>
          </w:p>
        </w:tc>
      </w:tr>
    </w:tbl>
    <w:p/>
    <w:p>
      <w:pPr>
        <w:pStyle w:val="4"/>
        <w:outlineLvl w:val="0"/>
      </w:pPr>
      <w:bookmarkStart w:id="54" w:name="_Toc7063"/>
      <w:r>
        <w:rPr>
          <w:rFonts w:ascii="宋体" w:hAnsi="宋体"/>
          <w:b/>
          <w:color w:val="000000"/>
          <w:sz w:val="24"/>
        </w:rPr>
        <w:t>47.solar_station_month_profit</w:t>
      </w:r>
      <w:bookmarkEnd w:id="5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solar_station_month_profit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电站每月收益统计表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
        <w:gridCol w:w="1735"/>
        <w:gridCol w:w="1735"/>
        <w:gridCol w:w="683"/>
        <w:gridCol w:w="2202"/>
        <w:gridCol w:w="450"/>
        <w:gridCol w:w="1151"/>
        <w:gridCol w:w="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stat_date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19700101</w:t>
            </w:r>
          </w:p>
        </w:tc>
        <w:tc>
          <w:tcPr>
            <w:tcW w:w="1196" w:type="dxa"/>
          </w:tcPr>
          <w:p>
            <w:pPr>
              <w:spacing w:after="0" w:line="240" w:lineRule="auto"/>
            </w:pPr>
            <w:r>
              <w:t>NO</w:t>
            </w:r>
          </w:p>
        </w:tc>
        <w:tc>
          <w:tcPr>
            <w:tcW w:w="1196" w:type="dxa"/>
          </w:tcPr>
          <w:p>
            <w:pPr>
              <w:spacing w:after="0" w:line="240" w:lineRule="auto"/>
            </w:pPr>
            <w:r>
              <w:t>统计日期，yyyyMMdd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total_profit</w:t>
            </w:r>
          </w:p>
        </w:tc>
        <w:tc>
          <w:tcPr>
            <w:tcW w:w="1196" w:type="dxa"/>
          </w:tcPr>
          <w:p>
            <w:pPr>
              <w:spacing w:after="0" w:line="240" w:lineRule="auto"/>
            </w:pPr>
            <w:r>
              <w:t>decimal(15,2)</w:t>
            </w:r>
          </w:p>
        </w:tc>
        <w:tc>
          <w:tcPr>
            <w:tcW w:w="1196" w:type="dxa"/>
          </w:tcPr>
          <w:p>
            <w:pPr>
              <w:spacing w:after="0" w:line="240" w:lineRule="auto"/>
            </w:pPr>
            <w:r>
              <w:t>15,2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月收益</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grid_profit</w:t>
            </w:r>
          </w:p>
        </w:tc>
        <w:tc>
          <w:tcPr>
            <w:tcW w:w="1196" w:type="dxa"/>
          </w:tcPr>
          <w:p>
            <w:pPr>
              <w:spacing w:after="0" w:line="240" w:lineRule="auto"/>
            </w:pPr>
            <w:r>
              <w:t>decimal(15,2)</w:t>
            </w:r>
          </w:p>
        </w:tc>
        <w:tc>
          <w:tcPr>
            <w:tcW w:w="1196" w:type="dxa"/>
          </w:tcPr>
          <w:p>
            <w:pPr>
              <w:spacing w:after="0" w:line="240" w:lineRule="auto"/>
            </w:pPr>
            <w:r>
              <w:t>15,2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并网收入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currency_unit</w:t>
            </w:r>
          </w:p>
        </w:tc>
        <w:tc>
          <w:tcPr>
            <w:tcW w:w="1196" w:type="dxa"/>
          </w:tcPr>
          <w:p>
            <w:pPr>
              <w:spacing w:after="0" w:line="240" w:lineRule="auto"/>
            </w:pPr>
            <w:r>
              <w:t>varchar(6)</w:t>
            </w:r>
          </w:p>
        </w:tc>
        <w:tc>
          <w:tcPr>
            <w:tcW w:w="1196" w:type="dxa"/>
          </w:tcPr>
          <w:p>
            <w:pPr>
              <w:spacing w:after="0" w:line="240" w:lineRule="auto"/>
            </w:pPr>
            <w:r>
              <w:t>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货币单位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55" w:name="_Toc1719"/>
      <w:r>
        <w:rPr>
          <w:rFonts w:ascii="宋体" w:hAnsi="宋体"/>
          <w:b/>
          <w:color w:val="000000"/>
          <w:sz w:val="24"/>
        </w:rPr>
        <w:t>48.solar_station_phe</w:t>
      </w:r>
      <w:bookmarkEnd w:id="55"/>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solar_station_phe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电站ai 评分PHE记录表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
        <w:gridCol w:w="1536"/>
        <w:gridCol w:w="1776"/>
        <w:gridCol w:w="705"/>
        <w:gridCol w:w="2256"/>
        <w:gridCol w:w="469"/>
        <w:gridCol w:w="1176"/>
        <w:gridCol w:w="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score</w:t>
            </w:r>
          </w:p>
        </w:tc>
        <w:tc>
          <w:tcPr>
            <w:tcW w:w="1196" w:type="dxa"/>
          </w:tcPr>
          <w:p>
            <w:pPr>
              <w:spacing w:after="0" w:line="240" w:lineRule="auto"/>
            </w:pPr>
            <w:r>
              <w:t>decimal(10,1)</w:t>
            </w:r>
          </w:p>
        </w:tc>
        <w:tc>
          <w:tcPr>
            <w:tcW w:w="1196" w:type="dxa"/>
          </w:tcPr>
          <w:p>
            <w:pPr>
              <w:spacing w:after="0" w:line="240" w:lineRule="auto"/>
            </w:pPr>
            <w:r>
              <w:t>10,1</w:t>
            </w:r>
            <w:r>
              <w:br w:type="textWrapping"/>
            </w:r>
          </w:p>
        </w:tc>
        <w:tc>
          <w:tcPr>
            <w:tcW w:w="1196" w:type="dxa"/>
          </w:tcPr>
          <w:p>
            <w:pPr>
              <w:spacing w:after="0" w:line="240" w:lineRule="auto"/>
            </w:pPr>
            <w:r>
              <w:t>0.0</w:t>
            </w:r>
          </w:p>
        </w:tc>
        <w:tc>
          <w:tcPr>
            <w:tcW w:w="1196" w:type="dxa"/>
          </w:tcPr>
          <w:p>
            <w:pPr>
              <w:spacing w:after="0" w:line="240" w:lineRule="auto"/>
            </w:pPr>
            <w:r>
              <w:t>NO</w:t>
            </w:r>
          </w:p>
        </w:tc>
        <w:tc>
          <w:tcPr>
            <w:tcW w:w="1196" w:type="dxa"/>
          </w:tcPr>
          <w:p>
            <w:pPr>
              <w:spacing w:after="0" w:line="240" w:lineRule="auto"/>
            </w:pPr>
            <w:r>
              <w:t>本次记录的phe分数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score_pre</w:t>
            </w:r>
          </w:p>
        </w:tc>
        <w:tc>
          <w:tcPr>
            <w:tcW w:w="1196" w:type="dxa"/>
          </w:tcPr>
          <w:p>
            <w:pPr>
              <w:spacing w:after="0" w:line="240" w:lineRule="auto"/>
            </w:pPr>
            <w:r>
              <w:t>decimal(10,1)</w:t>
            </w:r>
          </w:p>
        </w:tc>
        <w:tc>
          <w:tcPr>
            <w:tcW w:w="1196" w:type="dxa"/>
          </w:tcPr>
          <w:p>
            <w:pPr>
              <w:spacing w:after="0" w:line="240" w:lineRule="auto"/>
            </w:pPr>
            <w:r>
              <w:t>10,1</w:t>
            </w:r>
            <w:r>
              <w:br w:type="textWrapping"/>
            </w:r>
          </w:p>
        </w:tc>
        <w:tc>
          <w:tcPr>
            <w:tcW w:w="1196" w:type="dxa"/>
          </w:tcPr>
          <w:p>
            <w:pPr>
              <w:spacing w:after="0" w:line="240" w:lineRule="auto"/>
            </w:pPr>
            <w:r>
              <w:t>0.0</w:t>
            </w:r>
          </w:p>
        </w:tc>
        <w:tc>
          <w:tcPr>
            <w:tcW w:w="1196" w:type="dxa"/>
          </w:tcPr>
          <w:p>
            <w:pPr>
              <w:spacing w:after="0" w:line="240" w:lineRule="auto"/>
            </w:pPr>
            <w:r>
              <w:t>NO</w:t>
            </w:r>
          </w:p>
        </w:tc>
        <w:tc>
          <w:tcPr>
            <w:tcW w:w="1196" w:type="dxa"/>
          </w:tcPr>
          <w:p>
            <w:pPr>
              <w:spacing w:after="0" w:line="240" w:lineRule="auto"/>
            </w:pPr>
            <w:r>
              <w:t>上次记录的phe分数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score_date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统计的日期-格式yyyyMMdd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创建日期</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long_tenant</w:t>
            </w:r>
          </w:p>
        </w:tc>
        <w:tc>
          <w:tcPr>
            <w:tcW w:w="1196" w:type="dxa"/>
          </w:tcPr>
          <w:p>
            <w:pPr>
              <w:spacing w:after="0" w:line="240" w:lineRule="auto"/>
            </w:pPr>
            <w:r>
              <w:t>varchar(2048)</w:t>
            </w:r>
          </w:p>
        </w:tc>
        <w:tc>
          <w:tcPr>
            <w:tcW w:w="1196" w:type="dxa"/>
          </w:tcPr>
          <w:p>
            <w:pPr>
              <w:spacing w:after="0" w:line="240" w:lineRule="auto"/>
            </w:pPr>
            <w:r>
              <w:t>2048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长租户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self_score</w:t>
            </w:r>
          </w:p>
        </w:tc>
        <w:tc>
          <w:tcPr>
            <w:tcW w:w="1196" w:type="dxa"/>
          </w:tcPr>
          <w:p>
            <w:pPr>
              <w:spacing w:after="0" w:line="240" w:lineRule="auto"/>
            </w:pPr>
            <w:r>
              <w:t>decimal(10,1)</w:t>
            </w:r>
          </w:p>
        </w:tc>
        <w:tc>
          <w:tcPr>
            <w:tcW w:w="1196" w:type="dxa"/>
          </w:tcPr>
          <w:p>
            <w:pPr>
              <w:spacing w:after="0" w:line="240" w:lineRule="auto"/>
            </w:pPr>
            <w:r>
              <w:t>10,1</w:t>
            </w:r>
            <w:r>
              <w:br w:type="textWrapping"/>
            </w:r>
          </w:p>
        </w:tc>
        <w:tc>
          <w:tcPr>
            <w:tcW w:w="1196" w:type="dxa"/>
          </w:tcPr>
          <w:p>
            <w:pPr>
              <w:spacing w:after="0" w:line="240" w:lineRule="auto"/>
            </w:pPr>
            <w:r>
              <w:t>0.0</w:t>
            </w:r>
          </w:p>
        </w:tc>
        <w:tc>
          <w:tcPr>
            <w:tcW w:w="1196" w:type="dxa"/>
          </w:tcPr>
          <w:p>
            <w:pPr>
              <w:spacing w:after="0" w:line="240" w:lineRule="auto"/>
            </w:pPr>
            <w:r>
              <w:t>NO</w:t>
            </w:r>
          </w:p>
        </w:tc>
        <w:tc>
          <w:tcPr>
            <w:tcW w:w="1196" w:type="dxa"/>
          </w:tcPr>
          <w:p>
            <w:pPr>
              <w:spacing w:after="0" w:line="240" w:lineRule="auto"/>
            </w:pPr>
            <w:r>
              <w:t>自身同天气就纵向评分</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level_score</w:t>
            </w:r>
          </w:p>
        </w:tc>
        <w:tc>
          <w:tcPr>
            <w:tcW w:w="1196" w:type="dxa"/>
          </w:tcPr>
          <w:p>
            <w:pPr>
              <w:spacing w:after="0" w:line="240" w:lineRule="auto"/>
            </w:pPr>
            <w:r>
              <w:t>decimal(10,1)</w:t>
            </w:r>
          </w:p>
        </w:tc>
        <w:tc>
          <w:tcPr>
            <w:tcW w:w="1196" w:type="dxa"/>
          </w:tcPr>
          <w:p>
            <w:pPr>
              <w:spacing w:after="0" w:line="240" w:lineRule="auto"/>
            </w:pPr>
            <w:r>
              <w:t>10,1</w:t>
            </w:r>
            <w:r>
              <w:br w:type="textWrapping"/>
            </w:r>
          </w:p>
        </w:tc>
        <w:tc>
          <w:tcPr>
            <w:tcW w:w="1196" w:type="dxa"/>
          </w:tcPr>
          <w:p>
            <w:pPr>
              <w:spacing w:after="0" w:line="240" w:lineRule="auto"/>
            </w:pPr>
            <w:r>
              <w:t>0.0</w:t>
            </w:r>
          </w:p>
        </w:tc>
        <w:tc>
          <w:tcPr>
            <w:tcW w:w="1196" w:type="dxa"/>
          </w:tcPr>
          <w:p>
            <w:pPr>
              <w:spacing w:after="0" w:line="240" w:lineRule="auto"/>
            </w:pPr>
            <w:r>
              <w:t>NO</w:t>
            </w:r>
          </w:p>
        </w:tc>
        <w:tc>
          <w:tcPr>
            <w:tcW w:w="1196" w:type="dxa"/>
          </w:tcPr>
          <w:p>
            <w:pPr>
              <w:spacing w:after="0" w:line="240" w:lineRule="auto"/>
            </w:pPr>
            <w:r>
              <w:t>横向评分-同区域电站</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warn_score</w:t>
            </w:r>
          </w:p>
        </w:tc>
        <w:tc>
          <w:tcPr>
            <w:tcW w:w="1196" w:type="dxa"/>
          </w:tcPr>
          <w:p>
            <w:pPr>
              <w:spacing w:after="0" w:line="240" w:lineRule="auto"/>
            </w:pPr>
            <w:r>
              <w:t>decimal(10,1)</w:t>
            </w:r>
          </w:p>
        </w:tc>
        <w:tc>
          <w:tcPr>
            <w:tcW w:w="1196" w:type="dxa"/>
          </w:tcPr>
          <w:p>
            <w:pPr>
              <w:spacing w:after="0" w:line="240" w:lineRule="auto"/>
            </w:pPr>
            <w:r>
              <w:t>10,1</w:t>
            </w:r>
            <w:r>
              <w:br w:type="textWrapping"/>
            </w:r>
          </w:p>
        </w:tc>
        <w:tc>
          <w:tcPr>
            <w:tcW w:w="1196" w:type="dxa"/>
          </w:tcPr>
          <w:p>
            <w:pPr>
              <w:spacing w:after="0" w:line="240" w:lineRule="auto"/>
            </w:pPr>
            <w:r>
              <w:t>0.0</w:t>
            </w:r>
          </w:p>
        </w:tc>
        <w:tc>
          <w:tcPr>
            <w:tcW w:w="1196" w:type="dxa"/>
          </w:tcPr>
          <w:p>
            <w:pPr>
              <w:spacing w:after="0" w:line="240" w:lineRule="auto"/>
            </w:pPr>
            <w:r>
              <w:t>NO</w:t>
            </w:r>
          </w:p>
        </w:tc>
        <w:tc>
          <w:tcPr>
            <w:tcW w:w="1196" w:type="dxa"/>
          </w:tcPr>
          <w:p>
            <w:pPr>
              <w:spacing w:after="0" w:line="240" w:lineRule="auto"/>
            </w:pPr>
            <w:r>
              <w:t>预警计数评分</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weather</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记录评分日期的天气 - cloudy sunny rainny 等</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56" w:name="_Toc29504"/>
      <w:r>
        <w:rPr>
          <w:rFonts w:ascii="宋体" w:hAnsi="宋体"/>
          <w:b/>
          <w:color w:val="000000"/>
          <w:sz w:val="24"/>
        </w:rPr>
        <w:t>49.solar_station_profile_history</w:t>
      </w:r>
      <w:bookmarkEnd w:id="56"/>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solar_station_profile_history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电站配置历史表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2160"/>
        <w:gridCol w:w="1620"/>
        <w:gridCol w:w="1080"/>
        <w:gridCol w:w="2052"/>
        <w:gridCol w:w="432"/>
        <w:gridCol w:w="648"/>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capacity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装机容量，单位w 电站容量历史变更维护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currency_unit</w:t>
            </w:r>
          </w:p>
        </w:tc>
        <w:tc>
          <w:tcPr>
            <w:tcW w:w="1196" w:type="dxa"/>
          </w:tcPr>
          <w:p>
            <w:pPr>
              <w:spacing w:after="0" w:line="240" w:lineRule="auto"/>
            </w:pPr>
            <w:r>
              <w:t>varchar(6)</w:t>
            </w:r>
          </w:p>
        </w:tc>
        <w:tc>
          <w:tcPr>
            <w:tcW w:w="1196" w:type="dxa"/>
          </w:tcPr>
          <w:p>
            <w:pPr>
              <w:spacing w:after="0" w:line="240" w:lineRule="auto"/>
            </w:pPr>
            <w:r>
              <w:t>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货币单位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kilowatt_allowance</w:t>
            </w:r>
          </w:p>
        </w:tc>
        <w:tc>
          <w:tcPr>
            <w:tcW w:w="1196" w:type="dxa"/>
          </w:tcPr>
          <w:p>
            <w:pPr>
              <w:spacing w:after="0" w:line="240" w:lineRule="auto"/>
            </w:pPr>
            <w:r>
              <w:t>decimal(11,2) unsigned</w:t>
            </w:r>
          </w:p>
        </w:tc>
        <w:tc>
          <w:tcPr>
            <w:tcW w:w="1196" w:type="dxa"/>
          </w:tcPr>
          <w:p>
            <w:pPr>
              <w:spacing w:after="0" w:line="240" w:lineRule="auto"/>
            </w:pPr>
            <w:r>
              <w:t>11,2 unsigned</w:t>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度电补贴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kilowatt_income</w:t>
            </w:r>
          </w:p>
        </w:tc>
        <w:tc>
          <w:tcPr>
            <w:tcW w:w="1196" w:type="dxa"/>
          </w:tcPr>
          <w:p>
            <w:pPr>
              <w:spacing w:after="0" w:line="240" w:lineRule="auto"/>
            </w:pPr>
            <w:r>
              <w:t>decimal(11,2) unsigned</w:t>
            </w:r>
          </w:p>
        </w:tc>
        <w:tc>
          <w:tcPr>
            <w:tcW w:w="1196" w:type="dxa"/>
          </w:tcPr>
          <w:p>
            <w:pPr>
              <w:spacing w:after="0" w:line="240" w:lineRule="auto"/>
            </w:pPr>
            <w:r>
              <w:t>11,2 unsigned</w:t>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度电卖出的价格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kilowatt_disburse</w:t>
            </w:r>
          </w:p>
        </w:tc>
        <w:tc>
          <w:tcPr>
            <w:tcW w:w="1196" w:type="dxa"/>
          </w:tcPr>
          <w:p>
            <w:pPr>
              <w:spacing w:after="0" w:line="240" w:lineRule="auto"/>
            </w:pPr>
            <w:r>
              <w:t>decimal(11,2) unsigned</w:t>
            </w:r>
          </w:p>
        </w:tc>
        <w:tc>
          <w:tcPr>
            <w:tcW w:w="1196" w:type="dxa"/>
          </w:tcPr>
          <w:p>
            <w:pPr>
              <w:spacing w:after="0" w:line="240" w:lineRule="auto"/>
            </w:pPr>
            <w:r>
              <w:t>11,2 unsigned</w:t>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度电买入的价格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bl>
    <w:p/>
    <w:p>
      <w:pPr>
        <w:pStyle w:val="4"/>
        <w:outlineLvl w:val="0"/>
      </w:pPr>
      <w:bookmarkStart w:id="57" w:name="_Toc31450"/>
      <w:r>
        <w:rPr>
          <w:rFonts w:ascii="宋体" w:hAnsi="宋体"/>
          <w:b/>
          <w:color w:val="000000"/>
          <w:sz w:val="24"/>
        </w:rPr>
        <w:t>50.solar_station_user_ref</w:t>
      </w:r>
      <w:bookmarkEnd w:id="5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solar_station_user_ref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电站用户关系表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1536"/>
        <w:gridCol w:w="1416"/>
        <w:gridCol w:w="679"/>
        <w:gridCol w:w="2256"/>
        <w:gridCol w:w="763"/>
        <w:gridCol w:w="847"/>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user_id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用户ID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station_id</w:t>
            </w:r>
          </w:p>
        </w:tc>
        <w:tc>
          <w:tcPr>
            <w:tcW w:w="1196" w:type="dxa"/>
          </w:tcPr>
          <w:p>
            <w:pPr>
              <w:spacing w:after="0" w:line="240" w:lineRule="auto"/>
            </w:pPr>
            <w:r>
              <w:t>bigint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bind_status</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绑定状态，0：未激活，1：已绑定，2：已解绑，3：他人绑定，4：分享</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showed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是否展示，1：展示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4" w:hRule="atLeast"/>
        </w:trPr>
        <w:tc>
          <w:tcPr>
            <w:tcW w:w="1196" w:type="dxa"/>
          </w:tcPr>
          <w:p>
            <w:pPr>
              <w:spacing w:after="0" w:line="240" w:lineRule="auto"/>
            </w:pPr>
            <w:r>
              <w:t>9</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58" w:name="_Toc14235"/>
      <w:r>
        <w:rPr>
          <w:rFonts w:ascii="宋体" w:hAnsi="宋体"/>
          <w:b/>
          <w:color w:val="000000"/>
          <w:sz w:val="24"/>
        </w:rPr>
        <w:t>51.station_allocate_history</w:t>
      </w:r>
      <w:bookmarkEnd w:id="5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station_allocate_history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电站运维分配历史表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
        <w:gridCol w:w="1656"/>
        <w:gridCol w:w="1656"/>
        <w:gridCol w:w="587"/>
        <w:gridCol w:w="2256"/>
        <w:gridCol w:w="587"/>
        <w:gridCol w:w="1176"/>
        <w:gridCol w:w="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分配机构</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operate_type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 xml:space="preserve">操作状态，1 电站分配到该机构 ALLOCATE 2 电站从该机构转给其他机构 RELIEVE </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59" w:name="_Toc5398"/>
      <w:r>
        <w:rPr>
          <w:rFonts w:ascii="宋体" w:hAnsi="宋体"/>
          <w:b/>
          <w:color w:val="000000"/>
          <w:sz w:val="24"/>
        </w:rPr>
        <w:t>52.station_rate_plan_season</w:t>
      </w:r>
      <w:bookmarkEnd w:id="5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station_rate_plan_season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
        <w:gridCol w:w="2556"/>
        <w:gridCol w:w="1493"/>
        <w:gridCol w:w="535"/>
        <w:gridCol w:w="2025"/>
        <w:gridCol w:w="429"/>
        <w:gridCol w:w="961"/>
        <w:gridCol w:w="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所属的planId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sort_no</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对应的peroid1 period2</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start_month</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开始月份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end_month</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结束月份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peak_buy_price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买入价格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peak_sell_price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卖出价格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middle_peak_buy_price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买入价格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middle_peak_sell_price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卖出价格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off_peak_buy_price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买入价格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off_peak_sell_price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卖出价格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super_peak_buy_price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买入价格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super_peak_sell_price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卖出价格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60" w:name="_Toc22047"/>
      <w:r>
        <w:rPr>
          <w:rFonts w:ascii="宋体" w:hAnsi="宋体"/>
          <w:b/>
          <w:color w:val="000000"/>
          <w:sz w:val="24"/>
        </w:rPr>
        <w:t>53.station_rate_plan_season_manuscript</w:t>
      </w:r>
      <w:bookmarkEnd w:id="60"/>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station_rate_plan_season_manuscript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这个是手稿的时间，手稿的时间通过之后才会流转到正式表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
        <w:gridCol w:w="2556"/>
        <w:gridCol w:w="1493"/>
        <w:gridCol w:w="535"/>
        <w:gridCol w:w="2025"/>
        <w:gridCol w:w="429"/>
        <w:gridCol w:w="961"/>
        <w:gridCol w:w="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所属的planId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sort_no</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对应的peroid1 period2</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start_month</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开始月份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end_month</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结束月份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peak_buy_price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买入价格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peak_sell_price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卖出价格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middle_peak_buy_price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买入价格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middle_peak_sell_price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卖出价格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off_peak_buy_price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买入价格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off_peak_sell_price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卖出价格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super_peak_buy_price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买入价格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super_peak_sell_price</w:t>
            </w:r>
          </w:p>
        </w:tc>
        <w:tc>
          <w:tcPr>
            <w:tcW w:w="1196" w:type="dxa"/>
          </w:tcPr>
          <w:p>
            <w:pPr>
              <w:spacing w:after="0" w:line="240" w:lineRule="auto"/>
            </w:pPr>
            <w:r>
              <w:t>decimal(5,2)</w:t>
            </w:r>
          </w:p>
        </w:tc>
        <w:tc>
          <w:tcPr>
            <w:tcW w:w="1196" w:type="dxa"/>
          </w:tcPr>
          <w:p>
            <w:pPr>
              <w:spacing w:after="0" w:line="240" w:lineRule="auto"/>
            </w:pPr>
            <w:r>
              <w:t>5,2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卖出价格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61" w:name="_Toc2188"/>
      <w:r>
        <w:rPr>
          <w:rFonts w:ascii="宋体" w:hAnsi="宋体"/>
          <w:b/>
          <w:color w:val="000000"/>
          <w:sz w:val="24"/>
        </w:rPr>
        <w:t>54.station_rate_plan_season_time</w:t>
      </w:r>
      <w:bookmarkEnd w:id="6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station_rate_plan_season_time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
        <w:gridCol w:w="1368"/>
        <w:gridCol w:w="1055"/>
        <w:gridCol w:w="426"/>
        <w:gridCol w:w="1998"/>
        <w:gridCol w:w="426"/>
        <w:gridCol w:w="2732"/>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season_id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d对应station_rate_plan_season</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peak_type</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波峰类型(peak,middle,super,off)-用于确定集体的电价费用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start_time</w:t>
            </w:r>
          </w:p>
        </w:tc>
        <w:tc>
          <w:tcPr>
            <w:tcW w:w="1196" w:type="dxa"/>
          </w:tcPr>
          <w:p>
            <w:pPr>
              <w:spacing w:after="0" w:line="240" w:lineRule="auto"/>
            </w:pPr>
            <w:r>
              <w:t>char(8)</w:t>
            </w:r>
          </w:p>
        </w:tc>
        <w:tc>
          <w:tcPr>
            <w:tcW w:w="1196" w:type="dxa"/>
          </w:tcPr>
          <w:p>
            <w:pPr>
              <w:spacing w:after="0" w:line="240" w:lineRule="auto"/>
            </w:pPr>
            <w:r>
              <w:t>8</w:t>
            </w:r>
            <w:r>
              <w:br w:type="textWrapping"/>
            </w:r>
          </w:p>
        </w:tc>
        <w:tc>
          <w:tcPr>
            <w:tcW w:w="1196" w:type="dxa"/>
          </w:tcPr>
          <w:p>
            <w:pPr>
              <w:spacing w:after="0" w:line="240" w:lineRule="auto"/>
            </w:pPr>
            <w:r>
              <w:t>00:00:00</w:t>
            </w:r>
          </w:p>
        </w:tc>
        <w:tc>
          <w:tcPr>
            <w:tcW w:w="1196" w:type="dxa"/>
          </w:tcPr>
          <w:p>
            <w:pPr>
              <w:spacing w:after="0" w:line="240" w:lineRule="auto"/>
            </w:pPr>
            <w:r>
              <w:t>NO</w:t>
            </w:r>
          </w:p>
        </w:tc>
        <w:tc>
          <w:tcPr>
            <w:tcW w:w="1196" w:type="dxa"/>
          </w:tcPr>
          <w:p>
            <w:pPr>
              <w:spacing w:after="0" w:line="240" w:lineRule="auto"/>
            </w:pPr>
            <w:r>
              <w:t>开始时间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end_time</w:t>
            </w:r>
          </w:p>
        </w:tc>
        <w:tc>
          <w:tcPr>
            <w:tcW w:w="1196" w:type="dxa"/>
          </w:tcPr>
          <w:p>
            <w:pPr>
              <w:spacing w:after="0" w:line="240" w:lineRule="auto"/>
            </w:pPr>
            <w:r>
              <w:t>char(8)</w:t>
            </w:r>
          </w:p>
        </w:tc>
        <w:tc>
          <w:tcPr>
            <w:tcW w:w="1196" w:type="dxa"/>
          </w:tcPr>
          <w:p>
            <w:pPr>
              <w:spacing w:after="0" w:line="240" w:lineRule="auto"/>
            </w:pPr>
            <w:r>
              <w:t>8</w:t>
            </w:r>
            <w:r>
              <w:br w:type="textWrapping"/>
            </w:r>
          </w:p>
        </w:tc>
        <w:tc>
          <w:tcPr>
            <w:tcW w:w="1196" w:type="dxa"/>
          </w:tcPr>
          <w:p>
            <w:pPr>
              <w:spacing w:after="0" w:line="240" w:lineRule="auto"/>
            </w:pPr>
            <w:r>
              <w:t>00:00:00</w:t>
            </w:r>
          </w:p>
        </w:tc>
        <w:tc>
          <w:tcPr>
            <w:tcW w:w="1196" w:type="dxa"/>
          </w:tcPr>
          <w:p>
            <w:pPr>
              <w:spacing w:after="0" w:line="240" w:lineRule="auto"/>
            </w:pPr>
            <w:r>
              <w:t>NO</w:t>
            </w:r>
          </w:p>
        </w:tc>
        <w:tc>
          <w:tcPr>
            <w:tcW w:w="1196" w:type="dxa"/>
          </w:tcPr>
          <w:p>
            <w:pPr>
              <w:spacing w:after="0" w:line="240" w:lineRule="auto"/>
            </w:pPr>
            <w:r>
              <w:t>结束时间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day_of_week</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适用周几 0 工作日 1 周末DayOfWeek</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rPr>
          <w:rFonts w:ascii="宋体" w:hAnsi="宋体"/>
          <w:b/>
          <w:color w:val="000000"/>
          <w:sz w:val="24"/>
        </w:rPr>
      </w:pPr>
      <w:bookmarkStart w:id="62" w:name="_Toc19163"/>
      <w:r>
        <w:rPr>
          <w:rFonts w:ascii="宋体" w:hAnsi="宋体"/>
          <w:b/>
          <w:color w:val="000000"/>
          <w:sz w:val="24"/>
        </w:rPr>
        <w:t>55.station_rate_plan_season_time_manuscript</w:t>
      </w:r>
      <w:bookmarkEnd w:id="62"/>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0"/>
        <w:gridCol w:w="5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station_rate_plan_season_time_manuscript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这个是手稿的时间，手稿的时间通过之后才会流转到正式表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
        <w:gridCol w:w="1368"/>
        <w:gridCol w:w="1055"/>
        <w:gridCol w:w="426"/>
        <w:gridCol w:w="1998"/>
        <w:gridCol w:w="426"/>
        <w:gridCol w:w="2732"/>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season_id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d对应station_rate_plan_season</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peak_type</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波峰类型(peak,middle,super,off)-用于确定集体的电价费用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start_time</w:t>
            </w:r>
          </w:p>
        </w:tc>
        <w:tc>
          <w:tcPr>
            <w:tcW w:w="1196" w:type="dxa"/>
          </w:tcPr>
          <w:p>
            <w:pPr>
              <w:spacing w:after="0" w:line="240" w:lineRule="auto"/>
            </w:pPr>
            <w:r>
              <w:t>time</w:t>
            </w:r>
          </w:p>
        </w:tc>
        <w:tc>
          <w:tcPr>
            <w:tcW w:w="1196" w:type="dxa"/>
          </w:tcPr>
          <w:p>
            <w:pPr>
              <w:spacing w:after="0" w:line="240" w:lineRule="auto"/>
            </w:pPr>
          </w:p>
        </w:tc>
        <w:tc>
          <w:tcPr>
            <w:tcW w:w="1196" w:type="dxa"/>
          </w:tcPr>
          <w:p>
            <w:pPr>
              <w:spacing w:after="0" w:line="240" w:lineRule="auto"/>
            </w:pPr>
            <w:r>
              <w:t>00:00:00</w:t>
            </w:r>
          </w:p>
        </w:tc>
        <w:tc>
          <w:tcPr>
            <w:tcW w:w="1196" w:type="dxa"/>
          </w:tcPr>
          <w:p>
            <w:pPr>
              <w:spacing w:after="0" w:line="240" w:lineRule="auto"/>
            </w:pPr>
            <w:r>
              <w:t>NO</w:t>
            </w:r>
          </w:p>
        </w:tc>
        <w:tc>
          <w:tcPr>
            <w:tcW w:w="1196" w:type="dxa"/>
          </w:tcPr>
          <w:p>
            <w:pPr>
              <w:spacing w:after="0" w:line="240" w:lineRule="auto"/>
            </w:pPr>
            <w:r>
              <w:t>开始时间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end_time</w:t>
            </w:r>
          </w:p>
        </w:tc>
        <w:tc>
          <w:tcPr>
            <w:tcW w:w="1196" w:type="dxa"/>
          </w:tcPr>
          <w:p>
            <w:pPr>
              <w:spacing w:after="0" w:line="240" w:lineRule="auto"/>
            </w:pPr>
            <w:r>
              <w:t>time</w:t>
            </w:r>
          </w:p>
        </w:tc>
        <w:tc>
          <w:tcPr>
            <w:tcW w:w="1196" w:type="dxa"/>
          </w:tcPr>
          <w:p>
            <w:pPr>
              <w:spacing w:after="0" w:line="240" w:lineRule="auto"/>
            </w:pPr>
          </w:p>
        </w:tc>
        <w:tc>
          <w:tcPr>
            <w:tcW w:w="1196" w:type="dxa"/>
          </w:tcPr>
          <w:p>
            <w:pPr>
              <w:spacing w:after="0" w:line="240" w:lineRule="auto"/>
            </w:pPr>
            <w:r>
              <w:t>00:00:00</w:t>
            </w:r>
          </w:p>
        </w:tc>
        <w:tc>
          <w:tcPr>
            <w:tcW w:w="1196" w:type="dxa"/>
          </w:tcPr>
          <w:p>
            <w:pPr>
              <w:spacing w:after="0" w:line="240" w:lineRule="auto"/>
            </w:pPr>
            <w:r>
              <w:t>NO</w:t>
            </w:r>
          </w:p>
        </w:tc>
        <w:tc>
          <w:tcPr>
            <w:tcW w:w="1196" w:type="dxa"/>
          </w:tcPr>
          <w:p>
            <w:pPr>
              <w:spacing w:after="0" w:line="240" w:lineRule="auto"/>
            </w:pPr>
            <w:r>
              <w:t>结束时间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day_of_week</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适用周几 0 工作日 1 周末DayOfWeek</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63" w:name="_Toc2205"/>
      <w:r>
        <w:rPr>
          <w:rFonts w:ascii="宋体" w:hAnsi="宋体"/>
          <w:b/>
          <w:color w:val="000000"/>
          <w:sz w:val="24"/>
        </w:rPr>
        <w:t>56.station_trace_history</w:t>
      </w:r>
      <w:bookmarkEnd w:id="63"/>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station_trace_history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8"/>
        <w:gridCol w:w="1536"/>
        <w:gridCol w:w="1536"/>
        <w:gridCol w:w="528"/>
        <w:gridCol w:w="2256"/>
        <w:gridCol w:w="528"/>
        <w:gridCol w:w="1416"/>
        <w:gridCol w:w="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轨迹 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trace_name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轨迹名称 trace_name（建站，高温预警...）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trace_type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轨迹类别  区分具体的规矩事件（建站，预警，工单，分享等）</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station_id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电站i</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bl>
    <w:p/>
    <w:p>
      <w:pPr>
        <w:pStyle w:val="4"/>
        <w:outlineLvl w:val="0"/>
      </w:pPr>
      <w:bookmarkStart w:id="64" w:name="_Toc19706"/>
      <w:r>
        <w:rPr>
          <w:rFonts w:ascii="宋体" w:hAnsi="宋体"/>
          <w:b/>
          <w:color w:val="000000"/>
          <w:sz w:val="24"/>
        </w:rPr>
        <w:t>57.system_app</w:t>
      </w:r>
      <w:bookmarkEnd w:id="6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系统app管理表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
        <w:gridCol w:w="1998"/>
        <w:gridCol w:w="1503"/>
        <w:gridCol w:w="1008"/>
        <w:gridCol w:w="1899"/>
        <w:gridCol w:w="513"/>
        <w:gridCol w:w="1107"/>
        <w:gridCol w:w="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third_app_id</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第三方appid，微信公众号APPID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app_key</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appkey</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app_secret</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appSecret</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mch_id</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微信商户ID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pay_notify_url</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支付通知地址，独立部署需要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login_redirect_uri</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登录重定向地址，独立部署需要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4" w:hRule="atLeast"/>
        </w:trPr>
        <w:tc>
          <w:tcPr>
            <w:tcW w:w="1196" w:type="dxa"/>
          </w:tcPr>
          <w:p>
            <w:pPr>
              <w:spacing w:after="0" w:line="240" w:lineRule="auto"/>
            </w:pPr>
            <w:r>
              <w:t>8</w:t>
            </w:r>
          </w:p>
        </w:tc>
        <w:tc>
          <w:tcPr>
            <w:tcW w:w="1196" w:type="dxa"/>
          </w:tcPr>
          <w:p>
            <w:pPr>
              <w:spacing w:after="0" w:line="240" w:lineRule="auto"/>
            </w:pPr>
            <w:r>
              <w:t>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状态，0：禁用，1：正常</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65" w:name="_Toc9194"/>
      <w:r>
        <w:rPr>
          <w:rFonts w:ascii="宋体" w:hAnsi="宋体"/>
          <w:b/>
          <w:color w:val="000000"/>
          <w:sz w:val="24"/>
        </w:rPr>
        <w:t>58.system_app_manager</w:t>
      </w:r>
      <w:bookmarkEnd w:id="65"/>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system_app_manager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软件管理</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536"/>
        <w:gridCol w:w="1656"/>
        <w:gridCol w:w="701"/>
        <w:gridCol w:w="2256"/>
        <w:gridCol w:w="605"/>
        <w:gridCol w:w="892"/>
        <w:gridCol w:w="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自增id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appid</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唯一appid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app_name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应用名称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description</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应用描述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66" w:name="_Toc7216"/>
      <w:r>
        <w:rPr>
          <w:rFonts w:ascii="宋体" w:hAnsi="宋体"/>
          <w:b/>
          <w:color w:val="000000"/>
          <w:sz w:val="24"/>
        </w:rPr>
        <w:t>59.system_app_version</w:t>
      </w:r>
      <w:bookmarkEnd w:id="66"/>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system_app_version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软件版本管理表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
        <w:gridCol w:w="1971"/>
        <w:gridCol w:w="1642"/>
        <w:gridCol w:w="655"/>
        <w:gridCol w:w="2080"/>
        <w:gridCol w:w="435"/>
        <w:gridCol w:w="1203"/>
        <w:gridCol w:w="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software_id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软件id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platform</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适用平台 例如android ios harmonyOS etc</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version_no</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软件版本号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inner_version_no</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内部管理软件版本号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download_url</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下载链接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update_title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更新内容</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update_content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更新内容</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force_update</w:t>
            </w:r>
          </w:p>
        </w:tc>
        <w:tc>
          <w:tcPr>
            <w:tcW w:w="1196" w:type="dxa"/>
          </w:tcPr>
          <w:p>
            <w:pPr>
              <w:spacing w:after="0" w:line="240" w:lineRule="auto"/>
            </w:pPr>
            <w:r>
              <w:t>bit(1)</w:t>
            </w:r>
          </w:p>
        </w:tc>
        <w:tc>
          <w:tcPr>
            <w:tcW w:w="1196" w:type="dxa"/>
          </w:tcPr>
          <w:p>
            <w:pPr>
              <w:spacing w:after="0" w:line="240" w:lineRule="auto"/>
            </w:pPr>
            <w:r>
              <w:t>1</w:t>
            </w:r>
            <w:r>
              <w:br w:type="textWrapping"/>
            </w:r>
          </w:p>
        </w:tc>
        <w:tc>
          <w:tcPr>
            <w:tcW w:w="1196" w:type="dxa"/>
          </w:tcPr>
          <w:p>
            <w:pPr>
              <w:spacing w:after="0" w:line="240" w:lineRule="auto"/>
            </w:pPr>
            <w:r>
              <w:t>b'0'</w:t>
            </w:r>
          </w:p>
        </w:tc>
        <w:tc>
          <w:tcPr>
            <w:tcW w:w="1196" w:type="dxa"/>
          </w:tcPr>
          <w:p>
            <w:pPr>
              <w:spacing w:after="0" w:line="240" w:lineRule="auto"/>
            </w:pPr>
            <w:r>
              <w:t>NO</w:t>
            </w:r>
          </w:p>
        </w:tc>
        <w:tc>
          <w:tcPr>
            <w:tcW w:w="1196" w:type="dxa"/>
          </w:tcPr>
          <w:p>
            <w:pPr>
              <w:spacing w:after="0" w:line="240" w:lineRule="auto"/>
            </w:pPr>
            <w:r>
              <w:t>是否强制更新，0 否1是</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67" w:name="_Toc16524"/>
      <w:r>
        <w:rPr>
          <w:rFonts w:ascii="宋体" w:hAnsi="宋体"/>
          <w:b/>
          <w:color w:val="000000"/>
          <w:sz w:val="24"/>
        </w:rPr>
        <w:t>60.system_attachment</w:t>
      </w:r>
      <w:bookmarkEnd w:id="6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system_attachment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系统中所有功能模块涉及到的附件映射数据都存储在此表中</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
        <w:gridCol w:w="1869"/>
        <w:gridCol w:w="1559"/>
        <w:gridCol w:w="1042"/>
        <w:gridCol w:w="1972"/>
        <w:gridCol w:w="526"/>
        <w:gridCol w:w="1042"/>
        <w:gridCol w:w="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biz_id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业务数据的ID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file_name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文件的原始名称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4" w:hRule="atLeast"/>
        </w:trPr>
        <w:tc>
          <w:tcPr>
            <w:tcW w:w="1196" w:type="dxa"/>
          </w:tcPr>
          <w:p>
            <w:pPr>
              <w:spacing w:after="0" w:line="240" w:lineRule="auto"/>
            </w:pPr>
            <w:r>
              <w:t>4</w:t>
            </w:r>
          </w:p>
        </w:tc>
        <w:tc>
          <w:tcPr>
            <w:tcW w:w="1196" w:type="dxa"/>
          </w:tcPr>
          <w:p>
            <w:pPr>
              <w:spacing w:after="0" w:line="240" w:lineRule="auto"/>
            </w:pPr>
            <w:r>
              <w:t>format_name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文件名称：用户系统生成的UUID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file_code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module</w:t>
            </w:r>
          </w:p>
        </w:tc>
        <w:tc>
          <w:tcPr>
            <w:tcW w:w="1196" w:type="dxa"/>
          </w:tcPr>
          <w:p>
            <w:pPr>
              <w:spacing w:after="0" w:line="240" w:lineRule="auto"/>
            </w:pPr>
            <w:r>
              <w:t>varchar(50)</w:t>
            </w:r>
          </w:p>
        </w:tc>
        <w:tc>
          <w:tcPr>
            <w:tcW w:w="1196" w:type="dxa"/>
          </w:tcPr>
          <w:p>
            <w:pPr>
              <w:spacing w:after="0" w:line="240" w:lineRule="auto"/>
            </w:pPr>
            <w:r>
              <w:t>50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文件所属系统模块</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menu</w:t>
            </w:r>
          </w:p>
        </w:tc>
        <w:tc>
          <w:tcPr>
            <w:tcW w:w="1196" w:type="dxa"/>
          </w:tcPr>
          <w:p>
            <w:pPr>
              <w:spacing w:after="0" w:line="240" w:lineRule="auto"/>
            </w:pPr>
            <w:r>
              <w:t>varchar(50)</w:t>
            </w:r>
          </w:p>
        </w:tc>
        <w:tc>
          <w:tcPr>
            <w:tcW w:w="1196" w:type="dxa"/>
          </w:tcPr>
          <w:p>
            <w:pPr>
              <w:spacing w:after="0" w:line="240" w:lineRule="auto"/>
            </w:pPr>
            <w:r>
              <w:t>50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文件所属模块下的那个菜单</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func</w:t>
            </w:r>
          </w:p>
        </w:tc>
        <w:tc>
          <w:tcPr>
            <w:tcW w:w="1196" w:type="dxa"/>
          </w:tcPr>
          <w:p>
            <w:pPr>
              <w:spacing w:after="0" w:line="240" w:lineRule="auto"/>
            </w:pPr>
            <w:r>
              <w:t>varchar(50)</w:t>
            </w:r>
          </w:p>
        </w:tc>
        <w:tc>
          <w:tcPr>
            <w:tcW w:w="1196" w:type="dxa"/>
          </w:tcPr>
          <w:p>
            <w:pPr>
              <w:spacing w:after="0" w:line="240" w:lineRule="auto"/>
            </w:pPr>
            <w:r>
              <w:t>50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文件所属菜单下的那个功能</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category</w:t>
            </w:r>
          </w:p>
        </w:tc>
        <w:tc>
          <w:tcPr>
            <w:tcW w:w="1196" w:type="dxa"/>
          </w:tcPr>
          <w:p>
            <w:pPr>
              <w:spacing w:after="0" w:line="240" w:lineRule="auto"/>
            </w:pPr>
            <w:r>
              <w:t>varchar(50)</w:t>
            </w:r>
          </w:p>
        </w:tc>
        <w:tc>
          <w:tcPr>
            <w:tcW w:w="1196" w:type="dxa"/>
          </w:tcPr>
          <w:p>
            <w:pPr>
              <w:spacing w:after="0" w:line="240" w:lineRule="auto"/>
            </w:pPr>
            <w:r>
              <w:t>50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文件所属功能下的那个分类："aa"</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categorys</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文件所属功能下的哪一些分类："aa"、"bb"</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location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文件所保存根目录下的路径</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server_root</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文件服务器所属根目录</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file_type</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文件类型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size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文件大小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file_create_time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文件所属时间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longitude</w:t>
            </w:r>
          </w:p>
        </w:tc>
        <w:tc>
          <w:tcPr>
            <w:tcW w:w="1196" w:type="dxa"/>
          </w:tcPr>
          <w:p>
            <w:pPr>
              <w:spacing w:after="0" w:line="240" w:lineRule="auto"/>
            </w:pPr>
            <w:r>
              <w:t>decimal(18,2)</w:t>
            </w:r>
          </w:p>
        </w:tc>
        <w:tc>
          <w:tcPr>
            <w:tcW w:w="1196" w:type="dxa"/>
          </w:tcPr>
          <w:p>
            <w:pPr>
              <w:spacing w:after="0" w:line="240" w:lineRule="auto"/>
            </w:pPr>
            <w:r>
              <w:t>18,2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经度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latitude</w:t>
            </w:r>
          </w:p>
        </w:tc>
        <w:tc>
          <w:tcPr>
            <w:tcW w:w="1196" w:type="dxa"/>
          </w:tcPr>
          <w:p>
            <w:pPr>
              <w:spacing w:after="0" w:line="240" w:lineRule="auto"/>
            </w:pPr>
            <w:r>
              <w:t>decimal(18,2)</w:t>
            </w:r>
          </w:p>
        </w:tc>
        <w:tc>
          <w:tcPr>
            <w:tcW w:w="1196" w:type="dxa"/>
          </w:tcPr>
          <w:p>
            <w:pPr>
              <w:spacing w:after="0" w:line="240" w:lineRule="auto"/>
            </w:pPr>
            <w:r>
              <w:t>18,2</w:t>
            </w:r>
            <w:r>
              <w:br w:type="textWrapping"/>
            </w:r>
          </w:p>
        </w:tc>
        <w:tc>
          <w:tcPr>
            <w:tcW w:w="1196" w:type="dxa"/>
          </w:tcPr>
          <w:p>
            <w:pPr>
              <w:spacing w:after="0" w:line="240" w:lineRule="auto"/>
            </w:pPr>
            <w:r>
              <w:t>0.00</w:t>
            </w:r>
          </w:p>
        </w:tc>
        <w:tc>
          <w:tcPr>
            <w:tcW w:w="1196" w:type="dxa"/>
          </w:tcPr>
          <w:p>
            <w:pPr>
              <w:spacing w:after="0" w:line="240" w:lineRule="auto"/>
            </w:pPr>
            <w:r>
              <w:t>NO</w:t>
            </w:r>
          </w:p>
        </w:tc>
        <w:tc>
          <w:tcPr>
            <w:tcW w:w="1196" w:type="dxa"/>
          </w:tcPr>
          <w:p>
            <w:pPr>
              <w:spacing w:after="0" w:line="240" w:lineRule="auto"/>
            </w:pPr>
            <w:r>
              <w:t>纬度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22</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23</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24</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68" w:name="_Toc24225"/>
      <w:r>
        <w:rPr>
          <w:rFonts w:ascii="宋体" w:hAnsi="宋体"/>
          <w:b/>
          <w:color w:val="000000"/>
          <w:sz w:val="24"/>
        </w:rPr>
        <w:t>61.system_biz_type</w:t>
      </w:r>
      <w:bookmarkEnd w:id="6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system_biz_type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业务类型</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
        <w:gridCol w:w="1481"/>
        <w:gridCol w:w="1481"/>
        <w:gridCol w:w="1136"/>
        <w:gridCol w:w="2170"/>
        <w:gridCol w:w="561"/>
        <w:gridCol w:w="1136"/>
        <w:gridCol w:w="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name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业务类型名称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69" w:name="_Toc2773"/>
      <w:r>
        <w:rPr>
          <w:rFonts w:ascii="宋体" w:hAnsi="宋体"/>
          <w:b/>
          <w:color w:val="000000"/>
          <w:sz w:val="24"/>
        </w:rPr>
        <w:t>62.system_config</w:t>
      </w:r>
      <w:bookmarkEnd w:id="6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平台各项属性动态配置</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3"/>
        <w:gridCol w:w="1138"/>
        <w:gridCol w:w="1306"/>
        <w:gridCol w:w="887"/>
        <w:gridCol w:w="1642"/>
        <w:gridCol w:w="468"/>
        <w:gridCol w:w="2648"/>
        <w:gridCol w:w="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parent_id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菜单父ID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cfg_name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配置名称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cfg_code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配置编码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content</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配置值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leaf</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是否叶子项</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sort_no</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排序号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icon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配置图标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category</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【配置分类】PC：电脑端配置，APP：手机端配置</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single_data</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是否为单一数据项PS：</w:t>
            </w:r>
            <w:r>
              <w:br w:type="textWrapping"/>
            </w:r>
            <w:r>
              <w:br w:type="textWrapping"/>
            </w:r>
            <w:r>
              <w:t>hored_web_host：{webHost: 'http://localhost', webPort: 8888}多数据项</w:t>
            </w:r>
            <w:r>
              <w:br w:type="textWrapping"/>
            </w:r>
            <w:r>
              <w:br w:type="textWrapping"/>
            </w:r>
            <w:r>
              <w:t>file_upload_path：D:/data/upload/ceams/resource 单一数据项</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70" w:name="_Toc15117"/>
      <w:r>
        <w:rPr>
          <w:rFonts w:ascii="宋体" w:hAnsi="宋体"/>
          <w:b/>
          <w:color w:val="000000"/>
          <w:sz w:val="24"/>
        </w:rPr>
        <w:t>63.system_dept</w:t>
      </w:r>
      <w:bookmarkEnd w:id="70"/>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system_dept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部门管理</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
        <w:gridCol w:w="1441"/>
        <w:gridCol w:w="1664"/>
        <w:gridCol w:w="1107"/>
        <w:gridCol w:w="2109"/>
        <w:gridCol w:w="550"/>
        <w:gridCol w:w="1107"/>
        <w:gridCol w:w="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parent_id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上级部门ID，一级部门为0</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部门名称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long_number</w:t>
            </w:r>
          </w:p>
        </w:tc>
        <w:tc>
          <w:tcPr>
            <w:tcW w:w="1196" w:type="dxa"/>
          </w:tcPr>
          <w:p>
            <w:pPr>
              <w:spacing w:after="0" w:line="240" w:lineRule="auto"/>
            </w:pPr>
            <w:r>
              <w:t>varchar(2048)</w:t>
            </w:r>
          </w:p>
        </w:tc>
        <w:tc>
          <w:tcPr>
            <w:tcW w:w="1196" w:type="dxa"/>
          </w:tcPr>
          <w:p>
            <w:pPr>
              <w:spacing w:after="0" w:line="240" w:lineRule="auto"/>
            </w:pPr>
            <w:r>
              <w:t>2048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菜单长编码(含父父父……节点编码)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icon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菜单图标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leaf</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是否叶子节点</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level</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菜单的层级</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sort_no</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排序号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71" w:name="_Toc29530"/>
      <w:r>
        <w:rPr>
          <w:rFonts w:ascii="宋体" w:hAnsi="宋体"/>
          <w:b/>
          <w:color w:val="000000"/>
          <w:sz w:val="24"/>
        </w:rPr>
        <w:t>64.system_dict</w:t>
      </w:r>
      <w:bookmarkEnd w:id="7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system_dict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字典表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1620"/>
        <w:gridCol w:w="1620"/>
        <w:gridCol w:w="1080"/>
        <w:gridCol w:w="2052"/>
        <w:gridCol w:w="540"/>
        <w:gridCol w:w="1080"/>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parent_number</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父字典编码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字典名称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number</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字典编码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long_number</w:t>
            </w:r>
          </w:p>
        </w:tc>
        <w:tc>
          <w:tcPr>
            <w:tcW w:w="1196" w:type="dxa"/>
          </w:tcPr>
          <w:p>
            <w:pPr>
              <w:spacing w:after="0" w:line="240" w:lineRule="auto"/>
            </w:pPr>
            <w:r>
              <w:t>varchar(2048)</w:t>
            </w:r>
          </w:p>
        </w:tc>
        <w:tc>
          <w:tcPr>
            <w:tcW w:w="1196" w:type="dxa"/>
          </w:tcPr>
          <w:p>
            <w:pPr>
              <w:spacing w:after="0" w:line="240" w:lineRule="auto"/>
            </w:pPr>
            <w:r>
              <w:t>2048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字典长编码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text_color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字典显示的颜色</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icon</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节点图标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leaf</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是否为叶子节点</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level</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当前层级</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sort_no</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排序（升序）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init</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是否初始化字典，如果是初始化字典，那就不允许修改删除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value_type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字典值类型：0：文件、1：文本、2：富文本</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extra</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额外配置的数据</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dict_type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2</w:t>
            </w:r>
          </w:p>
        </w:tc>
        <w:tc>
          <w:tcPr>
            <w:tcW w:w="1196" w:type="dxa"/>
          </w:tcPr>
          <w:p>
            <w:pPr>
              <w:spacing w:after="0" w:line="240" w:lineRule="auto"/>
            </w:pPr>
            <w:r>
              <w:t>NO</w:t>
            </w:r>
          </w:p>
        </w:tc>
        <w:tc>
          <w:tcPr>
            <w:tcW w:w="1196" w:type="dxa"/>
          </w:tcPr>
          <w:p>
            <w:pPr>
              <w:spacing w:after="0" w:line="240" w:lineRule="auto"/>
            </w:pPr>
            <w:r>
              <w:t>字典类型</w:t>
            </w:r>
            <w:r>
              <w:br w:type="textWrapping"/>
            </w:r>
            <w:r>
              <w:br w:type="textWrapping"/>
            </w:r>
            <w:r>
              <w:t>PS：1：系统字典、2：业务字典</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备注信息</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72" w:name="_Toc31040"/>
      <w:r>
        <w:rPr>
          <w:rFonts w:ascii="宋体" w:hAnsi="宋体"/>
          <w:b/>
          <w:color w:val="000000"/>
          <w:sz w:val="24"/>
        </w:rPr>
        <w:t>65.system_export_log</w:t>
      </w:r>
      <w:bookmarkEnd w:id="72"/>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system_export_log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系统文件导出日志</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
        <w:gridCol w:w="1320"/>
        <w:gridCol w:w="1421"/>
        <w:gridCol w:w="517"/>
        <w:gridCol w:w="1923"/>
        <w:gridCol w:w="517"/>
        <w:gridCol w:w="2324"/>
        <w:gridCol w:w="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biz_code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业务编码：取当前操作界面的菜单路由地址</w:t>
            </w:r>
            <w:r>
              <w:br w:type="textWrapping"/>
            </w:r>
            <w:r>
              <w:br w:type="textWrapping"/>
            </w:r>
            <w:r>
              <w:t>PS：bizType=MENU -&gt; /member/memberList</w:t>
            </w:r>
            <w:r>
              <w:br w:type="textWrapping"/>
            </w:r>
            <w:r>
              <w:br w:type="textWrapping"/>
            </w:r>
            <w:r>
              <w:t xml:space="preserve">       bizType=RESOURCES -&gt; sys:olderAccess:excel</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biz_name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业务名称：取当前操作界面的菜单名称</w:t>
            </w:r>
            <w:r>
              <w:br w:type="textWrapping"/>
            </w:r>
            <w:r>
              <w:br w:type="textWrapping"/>
            </w:r>
            <w:r>
              <w:t>PS：会员管理</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biz_type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业务类型：1：菜单、2：按钮</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state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导出状态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file_name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url</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文件访问URL</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path</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文件存储磁盘相对路径</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export_time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导出时间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bl>
    <w:p/>
    <w:p>
      <w:pPr>
        <w:pStyle w:val="4"/>
        <w:outlineLvl w:val="0"/>
      </w:pPr>
      <w:bookmarkStart w:id="73" w:name="_Toc32284"/>
      <w:r>
        <w:rPr>
          <w:rFonts w:ascii="宋体" w:hAnsi="宋体"/>
          <w:b/>
          <w:color w:val="000000"/>
          <w:sz w:val="24"/>
        </w:rPr>
        <w:t>66.system_file</w:t>
      </w:r>
      <w:bookmarkEnd w:id="73"/>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文件表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1728"/>
        <w:gridCol w:w="1512"/>
        <w:gridCol w:w="1080"/>
        <w:gridCol w:w="2052"/>
        <w:gridCol w:w="540"/>
        <w:gridCol w:w="1080"/>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path</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文件路径(相对)</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business_code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业务编码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store_type</w:t>
            </w:r>
          </w:p>
        </w:tc>
        <w:tc>
          <w:tcPr>
            <w:tcW w:w="1196" w:type="dxa"/>
          </w:tcPr>
          <w:p>
            <w:pPr>
              <w:spacing w:after="0" w:line="240" w:lineRule="auto"/>
            </w:pPr>
            <w:r>
              <w:t>varchar(12)</w:t>
            </w:r>
          </w:p>
        </w:tc>
        <w:tc>
          <w:tcPr>
            <w:tcW w:w="1196" w:type="dxa"/>
          </w:tcPr>
          <w:p>
            <w:pPr>
              <w:spacing w:after="0" w:line="240" w:lineRule="auto"/>
            </w:pPr>
            <w:r>
              <w:t>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存储类型，OSS、MINIO</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extension_name</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文件扩展名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file_info</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文件信息(json格式)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status</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状态。1：初始化。2：上传成功。</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74" w:name="_Toc787"/>
      <w:r>
        <w:rPr>
          <w:rFonts w:ascii="宋体" w:hAnsi="宋体"/>
          <w:b/>
          <w:color w:val="000000"/>
          <w:sz w:val="24"/>
        </w:rPr>
        <w:t>67.system_institution_extend</w:t>
      </w:r>
      <w:bookmarkEnd w:id="7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system_institution_extend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
        <w:gridCol w:w="2409"/>
        <w:gridCol w:w="1422"/>
        <w:gridCol w:w="435"/>
        <w:gridCol w:w="2080"/>
        <w:gridCol w:w="545"/>
        <w:gridCol w:w="1094"/>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email_host</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邮件发送客户端基础配置-服务器地址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email_username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邮件发送客户端基础配置-用户名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email_port</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邮件发送客户端基础配置-端口</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email_password</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邮件发送客户端基础配置-密码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email_needDebug</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邮件发送客户端基础配置-debug support</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email_starttlsEnable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邮件发送客户端基础配置- tls 支持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email_senderName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邮件发送客户端基础配置- 发件人名称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email_preferLang</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r>
              <w:t>en</w:t>
            </w:r>
          </w:p>
        </w:tc>
        <w:tc>
          <w:tcPr>
            <w:tcW w:w="1196" w:type="dxa"/>
          </w:tcPr>
          <w:p>
            <w:pPr>
              <w:spacing w:after="0" w:line="240" w:lineRule="auto"/>
            </w:pPr>
            <w:r>
              <w:t>NO</w:t>
            </w:r>
          </w:p>
        </w:tc>
        <w:tc>
          <w:tcPr>
            <w:tcW w:w="1196" w:type="dxa"/>
          </w:tcPr>
          <w:p>
            <w:pPr>
              <w:spacing w:after="0" w:line="240" w:lineRule="auto"/>
            </w:pPr>
            <w:r>
              <w:t>邮件发送客户端基础配置-发件邮件偏好语言 en  zh-Hans</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deleted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4" w:hRule="atLeast"/>
        </w:trPr>
        <w:tc>
          <w:tcPr>
            <w:tcW w:w="1196" w:type="dxa"/>
          </w:tcPr>
          <w:p>
            <w:pPr>
              <w:spacing w:after="0" w:line="240" w:lineRule="auto"/>
            </w:pPr>
            <w:r>
              <w:t>11</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email_protocol</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邮件协议</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default_mail_client</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是否使用默认邮件客户端 1 是 0 false</w:t>
            </w:r>
          </w:p>
        </w:tc>
        <w:tc>
          <w:tcPr>
            <w:tcW w:w="1196" w:type="dxa"/>
          </w:tcPr>
          <w:p>
            <w:pPr>
              <w:spacing w:after="0" w:line="240" w:lineRule="auto"/>
            </w:pPr>
            <w:r>
              <w:t>N</w:t>
            </w:r>
          </w:p>
        </w:tc>
      </w:tr>
    </w:tbl>
    <w:p/>
    <w:p>
      <w:pPr>
        <w:pStyle w:val="4"/>
        <w:outlineLvl w:val="0"/>
      </w:pPr>
      <w:bookmarkStart w:id="75" w:name="_Toc29691"/>
      <w:r>
        <w:rPr>
          <w:rFonts w:ascii="宋体" w:hAnsi="宋体"/>
          <w:b/>
          <w:color w:val="000000"/>
          <w:sz w:val="24"/>
        </w:rPr>
        <w:t>68.system_language</w:t>
      </w:r>
      <w:bookmarkEnd w:id="75"/>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系统语言管理表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0"/>
        <w:gridCol w:w="1084"/>
        <w:gridCol w:w="1536"/>
        <w:gridCol w:w="1030"/>
        <w:gridCol w:w="1084"/>
        <w:gridCol w:w="1030"/>
        <w:gridCol w:w="1031"/>
        <w:gridCol w:w="1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name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语言名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code</w:t>
            </w:r>
          </w:p>
        </w:tc>
        <w:tc>
          <w:tcPr>
            <w:tcW w:w="1196" w:type="dxa"/>
          </w:tcPr>
          <w:p>
            <w:pPr>
              <w:spacing w:after="0" w:line="240" w:lineRule="auto"/>
            </w:pPr>
            <w:r>
              <w:t>varchar(10)</w:t>
            </w:r>
          </w:p>
        </w:tc>
        <w:tc>
          <w:tcPr>
            <w:tcW w:w="1196" w:type="dxa"/>
          </w:tcPr>
          <w:p>
            <w:pPr>
              <w:spacing w:after="0" w:line="240" w:lineRule="auto"/>
            </w:pPr>
            <w:r>
              <w:t>10</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简码</w:t>
            </w:r>
          </w:p>
        </w:tc>
        <w:tc>
          <w:tcPr>
            <w:tcW w:w="1196" w:type="dxa"/>
          </w:tcPr>
          <w:p>
            <w:pPr>
              <w:spacing w:after="0" w:line="240" w:lineRule="auto"/>
            </w:pPr>
            <w:r>
              <w:t>N</w:t>
            </w:r>
          </w:p>
        </w:tc>
      </w:tr>
    </w:tbl>
    <w:p/>
    <w:p>
      <w:pPr>
        <w:pStyle w:val="4"/>
        <w:outlineLvl w:val="0"/>
      </w:pPr>
      <w:bookmarkStart w:id="76" w:name="_Toc12942"/>
      <w:r>
        <w:rPr>
          <w:rFonts w:ascii="宋体" w:hAnsi="宋体"/>
          <w:b/>
          <w:color w:val="000000"/>
          <w:sz w:val="24"/>
        </w:rPr>
        <w:t>69.system_log_login</w:t>
      </w:r>
      <w:bookmarkEnd w:id="76"/>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system_log_login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平台账号登录日志表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
        <w:gridCol w:w="1656"/>
        <w:gridCol w:w="1656"/>
        <w:gridCol w:w="905"/>
        <w:gridCol w:w="962"/>
        <w:gridCol w:w="905"/>
        <w:gridCol w:w="1074"/>
        <w:gridCol w:w="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user_id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账号ID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user_name</w:t>
            </w:r>
          </w:p>
        </w:tc>
        <w:tc>
          <w:tcPr>
            <w:tcW w:w="1196" w:type="dxa"/>
          </w:tcPr>
          <w:p>
            <w:pPr>
              <w:spacing w:after="0" w:line="240" w:lineRule="auto"/>
            </w:pPr>
            <w:r>
              <w:t>varchar(50)</w:t>
            </w:r>
          </w:p>
        </w:tc>
        <w:tc>
          <w:tcPr>
            <w:tcW w:w="1196" w:type="dxa"/>
          </w:tcPr>
          <w:p>
            <w:pPr>
              <w:spacing w:after="0" w:line="240" w:lineRule="auto"/>
            </w:pPr>
            <w:r>
              <w:t>50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用户名称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nick_name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昵称：PS：超级管理员</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account_type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账号类型：1：平台、2：租户、3：商户、4：会员</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client</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登录系统所属客户端</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login_method</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登录方式：账号、手机、微信、淘宝……</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ip_address</w:t>
            </w:r>
          </w:p>
        </w:tc>
        <w:tc>
          <w:tcPr>
            <w:tcW w:w="1196" w:type="dxa"/>
          </w:tcPr>
          <w:p>
            <w:pPr>
              <w:spacing w:after="0" w:line="240" w:lineRule="auto"/>
            </w:pPr>
            <w:r>
              <w:t>varchar(50)</w:t>
            </w:r>
          </w:p>
        </w:tc>
        <w:tc>
          <w:tcPr>
            <w:tcW w:w="1196" w:type="dxa"/>
          </w:tcPr>
          <w:p>
            <w:pPr>
              <w:spacing w:after="0" w:line="240" w:lineRule="auto"/>
            </w:pPr>
            <w:r>
              <w:t>50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客户端IP地址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browser</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客户端名称及版本</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system</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系统名称及版本</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long_time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登录所需时长</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登录状态：0：成功、1：失败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login_time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登录时间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logout_time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退出系统时间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score</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登录用户存在在线用户那边的分数值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登录描述：记录登录成功或登录异常信息</w:t>
            </w:r>
          </w:p>
        </w:tc>
        <w:tc>
          <w:tcPr>
            <w:tcW w:w="1196" w:type="dxa"/>
          </w:tcPr>
          <w:p>
            <w:pPr>
              <w:spacing w:after="0" w:line="240" w:lineRule="auto"/>
            </w:pPr>
            <w:r>
              <w:t>N</w:t>
            </w:r>
          </w:p>
        </w:tc>
      </w:tr>
    </w:tbl>
    <w:p/>
    <w:p>
      <w:pPr>
        <w:pStyle w:val="4"/>
        <w:outlineLvl w:val="0"/>
      </w:pPr>
      <w:bookmarkStart w:id="77" w:name="_Toc20709"/>
      <w:r>
        <w:rPr>
          <w:rFonts w:ascii="宋体" w:hAnsi="宋体"/>
          <w:b/>
          <w:color w:val="000000"/>
          <w:sz w:val="24"/>
        </w:rPr>
        <w:t>70.system_log_operate</w:t>
      </w:r>
      <w:bookmarkEnd w:id="7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system_log_operate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平台用户操作日志表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
        <w:gridCol w:w="1896"/>
        <w:gridCol w:w="1776"/>
        <w:gridCol w:w="704"/>
        <w:gridCol w:w="2256"/>
        <w:gridCol w:w="586"/>
        <w:gridCol w:w="704"/>
        <w:gridCol w:w="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handler_name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操作名称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handler_method</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操作方法</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params</w:t>
            </w:r>
          </w:p>
        </w:tc>
        <w:tc>
          <w:tcPr>
            <w:tcW w:w="1196" w:type="dxa"/>
          </w:tcPr>
          <w:p>
            <w:pPr>
              <w:spacing w:after="0" w:line="240" w:lineRule="auto"/>
            </w:pPr>
            <w:r>
              <w:t>varchar(5000)</w:t>
            </w:r>
          </w:p>
        </w:tc>
        <w:tc>
          <w:tcPr>
            <w:tcW w:w="1196" w:type="dxa"/>
          </w:tcPr>
          <w:p>
            <w:pPr>
              <w:spacing w:after="0" w:line="240" w:lineRule="auto"/>
            </w:pPr>
            <w:r>
              <w:t>5000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参数信息</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logger_type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日志类型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url</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访问接口地址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ip_address</w:t>
            </w:r>
          </w:p>
        </w:tc>
        <w:tc>
          <w:tcPr>
            <w:tcW w:w="1196" w:type="dxa"/>
          </w:tcPr>
          <w:p>
            <w:pPr>
              <w:spacing w:after="0" w:line="240" w:lineRule="auto"/>
            </w:pPr>
            <w:r>
              <w:t>varchar(15)</w:t>
            </w:r>
          </w:p>
        </w:tc>
        <w:tc>
          <w:tcPr>
            <w:tcW w:w="1196" w:type="dxa"/>
          </w:tcPr>
          <w:p>
            <w:pPr>
              <w:spacing w:after="0" w:line="240" w:lineRule="auto"/>
            </w:pPr>
            <w:r>
              <w:t>15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客户端IP地址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browser</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客户端名称及版本</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system</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系统名称及版本</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long_time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操作执行的时长毫秒</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数据状态：0：成功、1：失败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remark</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bl>
    <w:p/>
    <w:p>
      <w:pPr>
        <w:pStyle w:val="4"/>
        <w:outlineLvl w:val="0"/>
      </w:pPr>
      <w:bookmarkStart w:id="78" w:name="_Toc32223"/>
      <w:r>
        <w:rPr>
          <w:rFonts w:ascii="宋体" w:hAnsi="宋体"/>
          <w:b/>
          <w:color w:val="000000"/>
          <w:sz w:val="24"/>
        </w:rPr>
        <w:t>71.system_mail_common_template</w:t>
      </w:r>
      <w:bookmarkEnd w:id="7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system_mail_common_template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租户创建时copy 使用的基础模板</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2268"/>
        <w:gridCol w:w="1512"/>
        <w:gridCol w:w="540"/>
        <w:gridCol w:w="2052"/>
        <w:gridCol w:w="540"/>
        <w:gridCol w:w="1080"/>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title</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邮件标题</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title_param_count</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标题中的占位符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content</w:t>
            </w:r>
          </w:p>
        </w:tc>
        <w:tc>
          <w:tcPr>
            <w:tcW w:w="1196" w:type="dxa"/>
          </w:tcPr>
          <w:p>
            <w:pPr>
              <w:spacing w:after="0" w:line="240" w:lineRule="auto"/>
            </w:pPr>
            <w:r>
              <w:t>longtext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邮件内容-使用#para 作占位符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lang</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模板语言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scene_code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模板具体使用的场景-order 工单， verify 验证码，  warning  预警 等等</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content_param_count</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内容中用于替换的占位入参</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remark</w:t>
            </w:r>
          </w:p>
        </w:tc>
        <w:tc>
          <w:tcPr>
            <w:tcW w:w="1196" w:type="dxa"/>
          </w:tcPr>
          <w:p>
            <w:pPr>
              <w:spacing w:after="0" w:line="240" w:lineRule="auto"/>
            </w:pPr>
            <w:r>
              <w:t>varchar(500)</w:t>
            </w:r>
          </w:p>
        </w:tc>
        <w:tc>
          <w:tcPr>
            <w:tcW w:w="1196" w:type="dxa"/>
          </w:tcPr>
          <w:p>
            <w:pPr>
              <w:spacing w:after="0" w:line="240" w:lineRule="auto"/>
            </w:pPr>
            <w:r>
              <w:t>500</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deleted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79" w:name="_Toc23647"/>
      <w:r>
        <w:rPr>
          <w:rFonts w:ascii="宋体" w:hAnsi="宋体"/>
          <w:b/>
          <w:color w:val="000000"/>
          <w:sz w:val="24"/>
        </w:rPr>
        <w:t>72.system_mail_template</w:t>
      </w:r>
      <w:bookmarkEnd w:id="7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system_mail_template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每个租户创建时copy 自通用模板，租户可以自定义修改,但不允许删除</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2268"/>
        <w:gridCol w:w="1512"/>
        <w:gridCol w:w="540"/>
        <w:gridCol w:w="2052"/>
        <w:gridCol w:w="540"/>
        <w:gridCol w:w="1080"/>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title</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邮件标题</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title_param_count</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标题中的占位符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content</w:t>
            </w:r>
          </w:p>
        </w:tc>
        <w:tc>
          <w:tcPr>
            <w:tcW w:w="1196" w:type="dxa"/>
          </w:tcPr>
          <w:p>
            <w:pPr>
              <w:spacing w:after="0" w:line="240" w:lineRule="auto"/>
            </w:pPr>
            <w:r>
              <w:t>mediumblob</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邮件内容-使用#para 作占位符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lang</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模板语言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scene_code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模板具体使用的场景-order 工单， verify 验证码，  warning  预警 等等</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content_param_count</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内容中用于替换的占位入参</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remark</w:t>
            </w:r>
          </w:p>
        </w:tc>
        <w:tc>
          <w:tcPr>
            <w:tcW w:w="1196" w:type="dxa"/>
          </w:tcPr>
          <w:p>
            <w:pPr>
              <w:spacing w:after="0" w:line="240" w:lineRule="auto"/>
            </w:pPr>
            <w:r>
              <w:t>varchar(500)</w:t>
            </w:r>
          </w:p>
        </w:tc>
        <w:tc>
          <w:tcPr>
            <w:tcW w:w="1196" w:type="dxa"/>
          </w:tcPr>
          <w:p>
            <w:pPr>
              <w:spacing w:after="0" w:line="240" w:lineRule="auto"/>
            </w:pPr>
            <w:r>
              <w:t>500</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deleted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80" w:name="_Toc22598"/>
      <w:r>
        <w:rPr>
          <w:rFonts w:ascii="宋体" w:hAnsi="宋体"/>
          <w:b/>
          <w:color w:val="000000"/>
          <w:sz w:val="24"/>
        </w:rPr>
        <w:t>73.system_menu</w:t>
      </w:r>
      <w:bookmarkEnd w:id="80"/>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菜单管理</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
        <w:gridCol w:w="1593"/>
        <w:gridCol w:w="1188"/>
        <w:gridCol w:w="864"/>
        <w:gridCol w:w="1593"/>
        <w:gridCol w:w="459"/>
        <w:gridCol w:w="2403"/>
        <w:gridCol w:w="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name</w:t>
            </w:r>
          </w:p>
        </w:tc>
        <w:tc>
          <w:tcPr>
            <w:tcW w:w="1196" w:type="dxa"/>
          </w:tcPr>
          <w:p>
            <w:pPr>
              <w:spacing w:after="0" w:line="240" w:lineRule="auto"/>
            </w:pPr>
            <w:r>
              <w:t>varchar(50)</w:t>
            </w:r>
          </w:p>
        </w:tc>
        <w:tc>
          <w:tcPr>
            <w:tcW w:w="1196" w:type="dxa"/>
          </w:tcPr>
          <w:p>
            <w:pPr>
              <w:spacing w:after="0" w:line="240" w:lineRule="auto"/>
            </w:pPr>
            <w:r>
              <w:t>50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菜单名称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parent_number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父菜单编码，顶级是空字符串</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number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菜单编码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long_number</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菜单长编码(含父父父……节点编码)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type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YES</w:t>
            </w:r>
          </w:p>
        </w:tc>
        <w:tc>
          <w:tcPr>
            <w:tcW w:w="1196" w:type="dxa"/>
          </w:tcPr>
          <w:p>
            <w:pPr>
              <w:spacing w:after="0" w:line="240" w:lineRule="auto"/>
            </w:pPr>
            <w:r>
              <w:t>菜单类型，0：CATALOG目录；1：MENU菜单；2：BUTTON按钮</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url</w:t>
            </w:r>
          </w:p>
        </w:tc>
        <w:tc>
          <w:tcPr>
            <w:tcW w:w="1196" w:type="dxa"/>
          </w:tcPr>
          <w:p>
            <w:pPr>
              <w:spacing w:after="0" w:line="240" w:lineRule="auto"/>
            </w:pPr>
            <w:r>
              <w:t>varchar(200)</w:t>
            </w:r>
          </w:p>
        </w:tc>
        <w:tc>
          <w:tcPr>
            <w:tcW w:w="1196" w:type="dxa"/>
          </w:tcPr>
          <w:p>
            <w:pPr>
              <w:spacing w:after="0" w:line="240" w:lineRule="auto"/>
            </w:pPr>
            <w:r>
              <w:t>200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菜单URL,类型：1.普通页面（如用户管理， /sys/user） 2.嵌套完整外部页面，以http(s)开头的链接 3.嵌套服务器页面，使用iframe:前缀+目标URL(如SQL监控， iframe:/druid/login.html, iframe:前缀会替换成服务器地址)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backstage_address</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后台资源</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icon</w:t>
            </w:r>
          </w:p>
        </w:tc>
        <w:tc>
          <w:tcPr>
            <w:tcW w:w="1196" w:type="dxa"/>
          </w:tcPr>
          <w:p>
            <w:pPr>
              <w:spacing w:after="0" w:line="240" w:lineRule="auto"/>
            </w:pPr>
            <w:r>
              <w:t>varchar(50)</w:t>
            </w:r>
          </w:p>
        </w:tc>
        <w:tc>
          <w:tcPr>
            <w:tcW w:w="1196" w:type="dxa"/>
          </w:tcPr>
          <w:p>
            <w:pPr>
              <w:spacing w:after="0" w:line="240" w:lineRule="auto"/>
            </w:pPr>
            <w:r>
              <w:t>50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菜单图标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leaf</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是否叶子节点</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level</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菜单的层级</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sort_no</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排序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perms</w:t>
            </w:r>
          </w:p>
        </w:tc>
        <w:tc>
          <w:tcPr>
            <w:tcW w:w="1196" w:type="dxa"/>
          </w:tcPr>
          <w:p>
            <w:pPr>
              <w:spacing w:after="0" w:line="240" w:lineRule="auto"/>
            </w:pPr>
            <w:r>
              <w:t>varchar(500)</w:t>
            </w:r>
          </w:p>
        </w:tc>
        <w:tc>
          <w:tcPr>
            <w:tcW w:w="1196" w:type="dxa"/>
          </w:tcPr>
          <w:p>
            <w:pPr>
              <w:spacing w:after="0" w:line="240" w:lineRule="auto"/>
            </w:pPr>
            <w:r>
              <w:t>500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授权(多个用逗号分隔，如：sys:user:add,sys:user:edit)</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biz_type</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业务类型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system</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r>
              <w:t>LOCAL</w:t>
            </w:r>
          </w:p>
        </w:tc>
        <w:tc>
          <w:tcPr>
            <w:tcW w:w="1196" w:type="dxa"/>
          </w:tcPr>
          <w:p>
            <w:pPr>
              <w:spacing w:after="0" w:line="240" w:lineRule="auto"/>
            </w:pPr>
            <w:r>
              <w:t>NO</w:t>
            </w:r>
          </w:p>
        </w:tc>
        <w:tc>
          <w:tcPr>
            <w:tcW w:w="1196" w:type="dxa"/>
          </w:tcPr>
          <w:p>
            <w:pPr>
              <w:spacing w:after="0" w:line="240" w:lineRule="auto"/>
            </w:pPr>
            <w:r>
              <w:t>菜单所属系统</w:t>
            </w:r>
            <w:r>
              <w:br w:type="textWrapping"/>
            </w:r>
            <w:r>
              <w:br w:type="textWrapping"/>
            </w:r>
            <w:r>
              <w:t>所属系统，LOCAL：内部系统，JPORTAL：天启系统，数据字典menu-system</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logs</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是否生成日志数据 0：不生成、1：生成</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81" w:name="_Toc1871"/>
      <w:r>
        <w:rPr>
          <w:rFonts w:ascii="宋体" w:hAnsi="宋体"/>
          <w:b/>
          <w:color w:val="000000"/>
          <w:sz w:val="24"/>
        </w:rPr>
        <w:t>74.system_merchant_pay_config</w:t>
      </w:r>
      <w:bookmarkEnd w:id="8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system_merchant_pay_config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商户支付参数配置</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1221"/>
        <w:gridCol w:w="1130"/>
        <w:gridCol w:w="947"/>
        <w:gridCol w:w="1770"/>
        <w:gridCol w:w="490"/>
        <w:gridCol w:w="2501"/>
        <w:gridCol w:w="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merchant_id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商户Id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pay_channel</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支付渠道 1微信、2支付宝、3：农业银行</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pay_type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支付类型  JSAPI 微信公众号支付, MWEB 微信H5支付, MINI 微信小程序  MICROPAY 微信刷卡支付（被扫支付） NATIVE 支付宝扫码支付  BARCODE 支付宝被扫支付</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file_names</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文件名称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content</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支付参数配置</w:t>
            </w:r>
            <w:r>
              <w:br w:type="textWrapping"/>
            </w:r>
            <w:r>
              <w:br w:type="textWrapping"/>
            </w:r>
            <w:r>
              <w:t>{</w:t>
            </w:r>
            <w:r>
              <w:br w:type="textWrapping"/>
            </w:r>
            <w:r>
              <w:br w:type="textWrapping"/>
            </w:r>
            <w:r>
              <w:t xml:space="preserve">   "appId":"wx234qwe234123",</w:t>
            </w:r>
            <w:r>
              <w:br w:type="textWrapping"/>
            </w:r>
            <w:r>
              <w:br w:type="textWrapping"/>
            </w:r>
            <w:r>
              <w:t xml:space="preserve">   "appSecret": "12342wrewaer21345"</w:t>
            </w:r>
            <w:r>
              <w:br w:type="textWrapping"/>
            </w:r>
            <w:r>
              <w:br w:type="textWrapping"/>
            </w:r>
            <w:r>
              <w:t>}</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82" w:name="_Toc5927"/>
      <w:r>
        <w:rPr>
          <w:rFonts w:ascii="宋体" w:hAnsi="宋体"/>
          <w:b/>
          <w:color w:val="000000"/>
          <w:sz w:val="24"/>
        </w:rPr>
        <w:t>75.system_msn</w:t>
      </w:r>
      <w:bookmarkEnd w:id="82"/>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system_msn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租户短信平台管理，每个租户只能使用一个平台</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
        <w:gridCol w:w="2080"/>
        <w:gridCol w:w="1532"/>
        <w:gridCol w:w="545"/>
        <w:gridCol w:w="2080"/>
        <w:gridCol w:w="435"/>
        <w:gridCol w:w="1313"/>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platform_code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短信平台编码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access_key_id</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密钥-是否加密保存</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access_key_secret</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密钥-是否加密保存</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region_id</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区域</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version</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版本</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domain</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发送短信的连接地址-区分国内国外</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sign_name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用户签名 【UIBI】 【BIWATT】</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reserve</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预留字段，一般存json 用于不同平台调用</w:t>
            </w:r>
          </w:p>
        </w:tc>
        <w:tc>
          <w:tcPr>
            <w:tcW w:w="1196" w:type="dxa"/>
          </w:tcPr>
          <w:p>
            <w:pPr>
              <w:spacing w:after="0" w:line="240" w:lineRule="auto"/>
            </w:pPr>
            <w:r>
              <w:t>N</w:t>
            </w:r>
          </w:p>
        </w:tc>
      </w:tr>
    </w:tbl>
    <w:p/>
    <w:p>
      <w:pPr>
        <w:pStyle w:val="4"/>
        <w:outlineLvl w:val="0"/>
      </w:pPr>
      <w:bookmarkStart w:id="83" w:name="_Toc16699"/>
      <w:r>
        <w:rPr>
          <w:rFonts w:ascii="宋体" w:hAnsi="宋体"/>
          <w:b/>
          <w:color w:val="000000"/>
          <w:sz w:val="24"/>
        </w:rPr>
        <w:t>76.system_msn_template</w:t>
      </w:r>
      <w:bookmarkEnd w:id="83"/>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system_msn_template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租户短信平台管理，每个租户只能使用一个平台</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
        <w:gridCol w:w="1776"/>
        <w:gridCol w:w="1656"/>
        <w:gridCol w:w="634"/>
        <w:gridCol w:w="2256"/>
        <w:gridCol w:w="525"/>
        <w:gridCol w:w="960"/>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system_msn_id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消息</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scene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适用场景-固定的枚举，login登录，verify验证码，reset重置，other其他</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template_code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模板编码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reserve</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预留字段，一般存json 用于不同平台调用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84" w:name="_Toc25819"/>
      <w:r>
        <w:rPr>
          <w:rFonts w:ascii="宋体" w:hAnsi="宋体"/>
          <w:b/>
          <w:color w:val="000000"/>
          <w:sz w:val="24"/>
        </w:rPr>
        <w:t>77.system_permission</w:t>
      </w:r>
      <w:bookmarkEnd w:id="8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权限组管理</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
        <w:gridCol w:w="1893"/>
        <w:gridCol w:w="1474"/>
        <w:gridCol w:w="1055"/>
        <w:gridCol w:w="1998"/>
        <w:gridCol w:w="530"/>
        <w:gridCol w:w="1055"/>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权限组名称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institution_type</w:t>
            </w:r>
          </w:p>
        </w:tc>
        <w:tc>
          <w:tcPr>
            <w:tcW w:w="1196" w:type="dxa"/>
          </w:tcPr>
          <w:p>
            <w:pPr>
              <w:spacing w:after="0" w:line="240" w:lineRule="auto"/>
            </w:pPr>
            <w:r>
              <w:t>varchar(30)</w:t>
            </w:r>
          </w:p>
        </w:tc>
        <w:tc>
          <w:tcPr>
            <w:tcW w:w="1196" w:type="dxa"/>
          </w:tcPr>
          <w:p>
            <w:pPr>
              <w:spacing w:after="0" w:line="240" w:lineRule="auto"/>
            </w:pPr>
            <w:r>
              <w:t>30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机构类型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biz_type</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业务类型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role_type</w:t>
            </w:r>
          </w:p>
        </w:tc>
        <w:tc>
          <w:tcPr>
            <w:tcW w:w="1196" w:type="dxa"/>
          </w:tcPr>
          <w:p>
            <w:pPr>
              <w:spacing w:after="0" w:line="240" w:lineRule="auto"/>
            </w:pPr>
            <w:r>
              <w:t>varchar(30)</w:t>
            </w:r>
          </w:p>
        </w:tc>
        <w:tc>
          <w:tcPr>
            <w:tcW w:w="1196" w:type="dxa"/>
          </w:tcPr>
          <w:p>
            <w:pPr>
              <w:spacing w:after="0" w:line="240" w:lineRule="auto"/>
            </w:pPr>
            <w:r>
              <w:t>30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权限包类型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right_group_for</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0后台管理权限   1窗口管理权限</w:t>
            </w:r>
          </w:p>
        </w:tc>
        <w:tc>
          <w:tcPr>
            <w:tcW w:w="1196" w:type="dxa"/>
          </w:tcPr>
          <w:p>
            <w:pPr>
              <w:spacing w:after="0" w:line="240" w:lineRule="auto"/>
            </w:pPr>
            <w:r>
              <w:t>N</w:t>
            </w:r>
          </w:p>
        </w:tc>
      </w:tr>
    </w:tbl>
    <w:p/>
    <w:p>
      <w:pPr>
        <w:pStyle w:val="4"/>
        <w:outlineLvl w:val="0"/>
      </w:pPr>
      <w:bookmarkStart w:id="85" w:name="_Toc18517"/>
      <w:r>
        <w:rPr>
          <w:rFonts w:ascii="宋体" w:hAnsi="宋体"/>
          <w:b/>
          <w:color w:val="000000"/>
          <w:sz w:val="24"/>
        </w:rPr>
        <w:t>78.system_permission_menu</w:t>
      </w:r>
      <w:bookmarkEnd w:id="85"/>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system_permission_menu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权限组菜单</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1"/>
        <w:gridCol w:w="1776"/>
        <w:gridCol w:w="1120"/>
        <w:gridCol w:w="982"/>
        <w:gridCol w:w="1051"/>
        <w:gridCol w:w="982"/>
        <w:gridCol w:w="982"/>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permission_id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权限组id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menu_id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菜单ID</w:t>
            </w:r>
          </w:p>
        </w:tc>
        <w:tc>
          <w:tcPr>
            <w:tcW w:w="1196" w:type="dxa"/>
          </w:tcPr>
          <w:p>
            <w:pPr>
              <w:spacing w:after="0" w:line="240" w:lineRule="auto"/>
            </w:pPr>
            <w:r>
              <w:t>N</w:t>
            </w:r>
          </w:p>
        </w:tc>
      </w:tr>
    </w:tbl>
    <w:p/>
    <w:p>
      <w:pPr>
        <w:pStyle w:val="4"/>
        <w:outlineLvl w:val="0"/>
      </w:pPr>
      <w:bookmarkStart w:id="86" w:name="_Toc22277"/>
      <w:r>
        <w:rPr>
          <w:rFonts w:ascii="宋体" w:hAnsi="宋体"/>
          <w:b/>
          <w:color w:val="000000"/>
          <w:sz w:val="24"/>
        </w:rPr>
        <w:t>79.system_region</w:t>
      </w:r>
      <w:bookmarkEnd w:id="86"/>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公共地区表，如省份、城市、区县</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
        <w:gridCol w:w="1869"/>
        <w:gridCol w:w="1559"/>
        <w:gridCol w:w="1042"/>
        <w:gridCol w:w="1972"/>
        <w:gridCol w:w="526"/>
        <w:gridCol w:w="1042"/>
        <w:gridCol w:w="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location_id</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主键，地区/城市ID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location_name_en</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地区/城市名称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location_name_zh</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地区/城市名称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country_code</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地区/城市所属国家编码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country_name_en</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地区/城市所属国家名称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country_name_zh</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地区/城市所属国家名称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adm1_name_en</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地区/城市所属一级行政区域</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adm1_name_zh</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地区/城市所属一级行政区域</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adm2_name_en</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地区/城市的上级行政区划名称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adm2_name_zh</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地区/城市的上级行政区划名称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timezone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地区/城市所在时区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longitude</w:t>
            </w:r>
          </w:p>
        </w:tc>
        <w:tc>
          <w:tcPr>
            <w:tcW w:w="1196" w:type="dxa"/>
          </w:tcPr>
          <w:p>
            <w:pPr>
              <w:spacing w:after="0" w:line="240" w:lineRule="auto"/>
            </w:pPr>
            <w:r>
              <w:t>decimal(16,6)</w:t>
            </w:r>
          </w:p>
        </w:tc>
        <w:tc>
          <w:tcPr>
            <w:tcW w:w="1196" w:type="dxa"/>
          </w:tcPr>
          <w:p>
            <w:pPr>
              <w:spacing w:after="0" w:line="240" w:lineRule="auto"/>
            </w:pPr>
            <w:r>
              <w:t>16,6</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经度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latitude</w:t>
            </w:r>
          </w:p>
        </w:tc>
        <w:tc>
          <w:tcPr>
            <w:tcW w:w="1196" w:type="dxa"/>
          </w:tcPr>
          <w:p>
            <w:pPr>
              <w:spacing w:after="0" w:line="240" w:lineRule="auto"/>
            </w:pPr>
            <w:r>
              <w:t>decimal(16,6)</w:t>
            </w:r>
          </w:p>
        </w:tc>
        <w:tc>
          <w:tcPr>
            <w:tcW w:w="1196" w:type="dxa"/>
          </w:tcPr>
          <w:p>
            <w:pPr>
              <w:spacing w:after="0" w:line="240" w:lineRule="auto"/>
            </w:pPr>
            <w:r>
              <w:t>16,6</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纬度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adcode</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城市的adcode编码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备注说明</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87" w:name="_Toc21259"/>
      <w:r>
        <w:rPr>
          <w:rFonts w:ascii="宋体" w:hAnsi="宋体"/>
          <w:b/>
          <w:color w:val="000000"/>
          <w:sz w:val="24"/>
        </w:rPr>
        <w:t>80.system_role</w:t>
      </w:r>
      <w:bookmarkEnd w:id="8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角色管理</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
        <w:gridCol w:w="1386"/>
        <w:gridCol w:w="1493"/>
        <w:gridCol w:w="1067"/>
        <w:gridCol w:w="2025"/>
        <w:gridCol w:w="535"/>
        <w:gridCol w:w="1493"/>
        <w:gridCol w:w="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角色名称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code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角色编码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角色类型</w:t>
            </w:r>
            <w:r>
              <w:br w:type="textWrapping"/>
            </w:r>
            <w:r>
              <w:br w:type="textWrapping"/>
            </w:r>
            <w:r>
              <w:t>PS：1：管理员、2：通用角色</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level_value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角色可见层级，见字典institution-level</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88" w:name="_Toc11368"/>
      <w:r>
        <w:rPr>
          <w:rFonts w:ascii="宋体" w:hAnsi="宋体"/>
          <w:b/>
          <w:color w:val="000000"/>
          <w:sz w:val="24"/>
        </w:rPr>
        <w:t>81.system_role_menu</w:t>
      </w:r>
      <w:bookmarkEnd w:id="8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system_role_menu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角色菜单</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1"/>
        <w:gridCol w:w="1174"/>
        <w:gridCol w:w="1156"/>
        <w:gridCol w:w="1081"/>
        <w:gridCol w:w="1119"/>
        <w:gridCol w:w="1081"/>
        <w:gridCol w:w="1082"/>
        <w:gridCol w:w="1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role_id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角色ID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menu_id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菜单ID</w:t>
            </w:r>
          </w:p>
        </w:tc>
        <w:tc>
          <w:tcPr>
            <w:tcW w:w="1196" w:type="dxa"/>
          </w:tcPr>
          <w:p>
            <w:pPr>
              <w:spacing w:after="0" w:line="240" w:lineRule="auto"/>
            </w:pPr>
            <w:r>
              <w:t>N</w:t>
            </w:r>
          </w:p>
        </w:tc>
      </w:tr>
    </w:tbl>
    <w:p/>
    <w:p>
      <w:pPr>
        <w:pStyle w:val="4"/>
        <w:outlineLvl w:val="0"/>
      </w:pPr>
      <w:bookmarkStart w:id="89" w:name="_Toc9974"/>
      <w:r>
        <w:rPr>
          <w:rFonts w:ascii="宋体" w:hAnsi="宋体"/>
          <w:b/>
          <w:color w:val="000000"/>
          <w:sz w:val="24"/>
        </w:rPr>
        <w:t>82.system_role_user</w:t>
      </w:r>
      <w:bookmarkEnd w:id="8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system_role_user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用户角色</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1296"/>
        <w:gridCol w:w="1149"/>
        <w:gridCol w:w="1061"/>
        <w:gridCol w:w="1105"/>
        <w:gridCol w:w="1061"/>
        <w:gridCol w:w="1061"/>
        <w:gridCol w:w="1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user_id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用户ID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role_id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角色ID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dept_id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部门ID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90" w:name="_Toc5778"/>
      <w:r>
        <w:rPr>
          <w:rFonts w:ascii="宋体" w:hAnsi="宋体"/>
          <w:b/>
          <w:color w:val="000000"/>
          <w:sz w:val="24"/>
        </w:rPr>
        <w:t>83.system_rule_range</w:t>
      </w:r>
      <w:bookmarkEnd w:id="90"/>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system_rule_range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规则范围，包含充值、积分范围</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6"/>
        <w:gridCol w:w="1536"/>
        <w:gridCol w:w="1160"/>
        <w:gridCol w:w="1006"/>
        <w:gridCol w:w="1068"/>
        <w:gridCol w:w="1006"/>
        <w:gridCol w:w="1068"/>
        <w:gridCol w:w="1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biz_id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业务Id</w:t>
            </w:r>
            <w:r>
              <w:br w:type="textWrapping"/>
            </w:r>
            <w:r>
              <w:br w:type="textWrapping"/>
            </w:r>
            <w:r>
              <w:t xml:space="preserve">            目前至这里指的是充值Id或积分Id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biz_type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业务类型</w:t>
            </w:r>
            <w:r>
              <w:br w:type="textWrapping"/>
            </w:r>
            <w:r>
              <w:br w:type="textWrapping"/>
            </w:r>
            <w:r>
              <w:t xml:space="preserve">            PS：1：系统、2：矿区重卡换电</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begin_value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起始值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end_value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结束值</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donate</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赠送值</w:t>
            </w:r>
          </w:p>
        </w:tc>
        <w:tc>
          <w:tcPr>
            <w:tcW w:w="1196" w:type="dxa"/>
          </w:tcPr>
          <w:p>
            <w:pPr>
              <w:spacing w:after="0" w:line="240" w:lineRule="auto"/>
            </w:pPr>
            <w:r>
              <w:t>N</w:t>
            </w:r>
          </w:p>
        </w:tc>
      </w:tr>
    </w:tbl>
    <w:p/>
    <w:p>
      <w:pPr>
        <w:pStyle w:val="4"/>
        <w:outlineLvl w:val="0"/>
      </w:pPr>
      <w:bookmarkStart w:id="91" w:name="_Toc4184"/>
      <w:r>
        <w:rPr>
          <w:rFonts w:ascii="宋体" w:hAnsi="宋体"/>
          <w:b/>
          <w:color w:val="000000"/>
          <w:sz w:val="24"/>
        </w:rPr>
        <w:t>84.system_tenant</w:t>
      </w:r>
      <w:bookmarkEnd w:id="9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system_tenant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机构表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
        <w:gridCol w:w="1622"/>
        <w:gridCol w:w="1521"/>
        <w:gridCol w:w="1019"/>
        <w:gridCol w:w="1923"/>
        <w:gridCol w:w="517"/>
        <w:gridCol w:w="1421"/>
        <w:gridCol w:w="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parent_id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所属父机构Id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long_number</w:t>
            </w:r>
          </w:p>
        </w:tc>
        <w:tc>
          <w:tcPr>
            <w:tcW w:w="1196" w:type="dxa"/>
          </w:tcPr>
          <w:p>
            <w:pPr>
              <w:spacing w:after="0" w:line="240" w:lineRule="auto"/>
            </w:pPr>
            <w:r>
              <w:t>varchar(2048)</w:t>
            </w:r>
          </w:p>
        </w:tc>
        <w:tc>
          <w:tcPr>
            <w:tcW w:w="1196" w:type="dxa"/>
          </w:tcPr>
          <w:p>
            <w:pPr>
              <w:spacing w:after="0" w:line="240" w:lineRule="auto"/>
            </w:pPr>
            <w:r>
              <w:t>2048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父级机构全路径</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机构名称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level</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菜单的层级</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short_name</w:t>
            </w:r>
          </w:p>
        </w:tc>
        <w:tc>
          <w:tcPr>
            <w:tcW w:w="1196" w:type="dxa"/>
          </w:tcPr>
          <w:p>
            <w:pPr>
              <w:spacing w:after="0" w:line="240" w:lineRule="auto"/>
            </w:pPr>
            <w:r>
              <w:t>varchar(45)</w:t>
            </w:r>
          </w:p>
        </w:tc>
        <w:tc>
          <w:tcPr>
            <w:tcW w:w="1196" w:type="dxa"/>
          </w:tcPr>
          <w:p>
            <w:pPr>
              <w:spacing w:after="0" w:line="240" w:lineRule="auto"/>
            </w:pPr>
            <w:r>
              <w:t>45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简称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type</w:t>
            </w:r>
          </w:p>
        </w:tc>
        <w:tc>
          <w:tcPr>
            <w:tcW w:w="1196" w:type="dxa"/>
          </w:tcPr>
          <w:p>
            <w:pPr>
              <w:spacing w:after="0" w:line="240" w:lineRule="auto"/>
            </w:pPr>
            <w:r>
              <w:t>varchar(30)</w:t>
            </w:r>
          </w:p>
        </w:tc>
        <w:tc>
          <w:tcPr>
            <w:tcW w:w="1196" w:type="dxa"/>
          </w:tcPr>
          <w:p>
            <w:pPr>
              <w:spacing w:after="0" w:line="240" w:lineRule="auto"/>
            </w:pPr>
            <w:r>
              <w:t>30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机构类型</w:t>
            </w:r>
            <w:r>
              <w:br w:type="textWrapping"/>
            </w:r>
            <w:r>
              <w:t>SYSTEM平台管理员、CHANNEL分销商、CMS营销管理平台、GOV政府、GROUPS集团、MERCHANT商户、SERVICE运营商、RESORT景区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contact_name</w:t>
            </w:r>
          </w:p>
        </w:tc>
        <w:tc>
          <w:tcPr>
            <w:tcW w:w="1196" w:type="dxa"/>
          </w:tcPr>
          <w:p>
            <w:pPr>
              <w:spacing w:after="0" w:line="240" w:lineRule="auto"/>
            </w:pPr>
            <w:r>
              <w:t>varchar(50)</w:t>
            </w:r>
          </w:p>
        </w:tc>
        <w:tc>
          <w:tcPr>
            <w:tcW w:w="1196" w:type="dxa"/>
          </w:tcPr>
          <w:p>
            <w:pPr>
              <w:spacing w:after="0" w:line="240" w:lineRule="auto"/>
            </w:pPr>
            <w:r>
              <w:t>50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联系人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contact_mobile</w:t>
            </w:r>
          </w:p>
        </w:tc>
        <w:tc>
          <w:tcPr>
            <w:tcW w:w="1196" w:type="dxa"/>
          </w:tcPr>
          <w:p>
            <w:pPr>
              <w:spacing w:after="0" w:line="240" w:lineRule="auto"/>
            </w:pPr>
            <w:r>
              <w:t>varchar(20)</w:t>
            </w:r>
          </w:p>
        </w:tc>
        <w:tc>
          <w:tcPr>
            <w:tcW w:w="1196" w:type="dxa"/>
          </w:tcPr>
          <w:p>
            <w:pPr>
              <w:spacing w:after="0" w:line="240" w:lineRule="auto"/>
            </w:pPr>
            <w:r>
              <w:t>20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联系人电话</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contact_email</w:t>
            </w:r>
          </w:p>
        </w:tc>
        <w:tc>
          <w:tcPr>
            <w:tcW w:w="1196" w:type="dxa"/>
          </w:tcPr>
          <w:p>
            <w:pPr>
              <w:spacing w:after="0" w:line="240" w:lineRule="auto"/>
            </w:pPr>
            <w:r>
              <w:t>varchar(45)</w:t>
            </w:r>
          </w:p>
        </w:tc>
        <w:tc>
          <w:tcPr>
            <w:tcW w:w="1196" w:type="dxa"/>
          </w:tcPr>
          <w:p>
            <w:pPr>
              <w:spacing w:after="0" w:line="240" w:lineRule="auto"/>
            </w:pPr>
            <w:r>
              <w:t>45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联系人email</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logo</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机构Logo</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level_value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机构类型 见系统字典institution-type</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service_radius</w:t>
            </w:r>
          </w:p>
        </w:tc>
        <w:tc>
          <w:tcPr>
            <w:tcW w:w="1196" w:type="dxa"/>
          </w:tcPr>
          <w:p>
            <w:pPr>
              <w:spacing w:after="0" w:line="240" w:lineRule="auto"/>
            </w:pPr>
            <w:r>
              <w:t>decimal(10,6)</w:t>
            </w:r>
          </w:p>
        </w:tc>
        <w:tc>
          <w:tcPr>
            <w:tcW w:w="1196" w:type="dxa"/>
          </w:tcPr>
          <w:p>
            <w:pPr>
              <w:spacing w:after="0" w:line="240" w:lineRule="auto"/>
            </w:pPr>
            <w:r>
              <w:t>10,6</w:t>
            </w:r>
            <w:r>
              <w:br w:type="textWrapping"/>
            </w:r>
          </w:p>
        </w:tc>
        <w:tc>
          <w:tcPr>
            <w:tcW w:w="1196" w:type="dxa"/>
          </w:tcPr>
          <w:p>
            <w:pPr>
              <w:spacing w:after="0" w:line="240" w:lineRule="auto"/>
            </w:pPr>
            <w:r>
              <w:t>0.000000</w:t>
            </w:r>
          </w:p>
        </w:tc>
        <w:tc>
          <w:tcPr>
            <w:tcW w:w="1196" w:type="dxa"/>
          </w:tcPr>
          <w:p>
            <w:pPr>
              <w:spacing w:after="0" w:line="240" w:lineRule="auto"/>
            </w:pPr>
            <w:r>
              <w:t>NO</w:t>
            </w:r>
          </w:p>
        </w:tc>
        <w:tc>
          <w:tcPr>
            <w:tcW w:w="1196" w:type="dxa"/>
          </w:tcPr>
          <w:p>
            <w:pPr>
              <w:spacing w:after="0" w:line="240" w:lineRule="auto"/>
            </w:pPr>
            <w:r>
              <w:t>服务半径，单位km,用于地图上的范围显示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description</w:t>
            </w:r>
          </w:p>
        </w:tc>
        <w:tc>
          <w:tcPr>
            <w:tcW w:w="1196" w:type="dxa"/>
          </w:tcPr>
          <w:p>
            <w:pPr>
              <w:spacing w:after="0" w:line="240" w:lineRule="auto"/>
            </w:pPr>
            <w:r>
              <w:t>varchar(1000)</w:t>
            </w:r>
          </w:p>
        </w:tc>
        <w:tc>
          <w:tcPr>
            <w:tcW w:w="1196" w:type="dxa"/>
          </w:tcPr>
          <w:p>
            <w:pPr>
              <w:spacing w:after="0" w:line="240" w:lineRule="auto"/>
            </w:pPr>
            <w:r>
              <w:t>1000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机构描述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website_url</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官网地址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currency_unit</w:t>
            </w:r>
          </w:p>
        </w:tc>
        <w:tc>
          <w:tcPr>
            <w:tcW w:w="1196" w:type="dxa"/>
          </w:tcPr>
          <w:p>
            <w:pPr>
              <w:spacing w:after="0" w:line="240" w:lineRule="auto"/>
            </w:pPr>
            <w:r>
              <w:t>varchar(6)</w:t>
            </w:r>
          </w:p>
        </w:tc>
        <w:tc>
          <w:tcPr>
            <w:tcW w:w="1196" w:type="dxa"/>
          </w:tcPr>
          <w:p>
            <w:pPr>
              <w:spacing w:after="0" w:line="240" w:lineRule="auto"/>
            </w:pPr>
            <w:r>
              <w:t>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货币单位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latitude</w:t>
            </w:r>
          </w:p>
        </w:tc>
        <w:tc>
          <w:tcPr>
            <w:tcW w:w="1196" w:type="dxa"/>
          </w:tcPr>
          <w:p>
            <w:pPr>
              <w:spacing w:after="0" w:line="240" w:lineRule="auto"/>
            </w:pPr>
            <w:r>
              <w:t>decimal(10,6)</w:t>
            </w:r>
          </w:p>
        </w:tc>
        <w:tc>
          <w:tcPr>
            <w:tcW w:w="1196" w:type="dxa"/>
          </w:tcPr>
          <w:p>
            <w:pPr>
              <w:spacing w:after="0" w:line="240" w:lineRule="auto"/>
            </w:pPr>
            <w:r>
              <w:t>10,6</w:t>
            </w:r>
            <w:r>
              <w:br w:type="textWrapping"/>
            </w:r>
          </w:p>
        </w:tc>
        <w:tc>
          <w:tcPr>
            <w:tcW w:w="1196" w:type="dxa"/>
          </w:tcPr>
          <w:p>
            <w:pPr>
              <w:spacing w:after="0" w:line="240" w:lineRule="auto"/>
            </w:pPr>
            <w:r>
              <w:t>0.000000</w:t>
            </w:r>
          </w:p>
        </w:tc>
        <w:tc>
          <w:tcPr>
            <w:tcW w:w="1196" w:type="dxa"/>
          </w:tcPr>
          <w:p>
            <w:pPr>
              <w:spacing w:after="0" w:line="240" w:lineRule="auto"/>
            </w:pPr>
            <w:r>
              <w:t>NO</w:t>
            </w:r>
          </w:p>
        </w:tc>
        <w:tc>
          <w:tcPr>
            <w:tcW w:w="1196" w:type="dxa"/>
          </w:tcPr>
          <w:p>
            <w:pPr>
              <w:spacing w:after="0" w:line="240" w:lineRule="auto"/>
            </w:pPr>
            <w:r>
              <w:t>纬度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longitude</w:t>
            </w:r>
          </w:p>
        </w:tc>
        <w:tc>
          <w:tcPr>
            <w:tcW w:w="1196" w:type="dxa"/>
          </w:tcPr>
          <w:p>
            <w:pPr>
              <w:spacing w:after="0" w:line="240" w:lineRule="auto"/>
            </w:pPr>
            <w:r>
              <w:t>decimal(10,6)</w:t>
            </w:r>
          </w:p>
        </w:tc>
        <w:tc>
          <w:tcPr>
            <w:tcW w:w="1196" w:type="dxa"/>
          </w:tcPr>
          <w:p>
            <w:pPr>
              <w:spacing w:after="0" w:line="240" w:lineRule="auto"/>
            </w:pPr>
            <w:r>
              <w:t>10,6</w:t>
            </w:r>
            <w:r>
              <w:br w:type="textWrapping"/>
            </w:r>
          </w:p>
        </w:tc>
        <w:tc>
          <w:tcPr>
            <w:tcW w:w="1196" w:type="dxa"/>
          </w:tcPr>
          <w:p>
            <w:pPr>
              <w:spacing w:after="0" w:line="240" w:lineRule="auto"/>
            </w:pPr>
            <w:r>
              <w:t>0.000000</w:t>
            </w:r>
          </w:p>
        </w:tc>
        <w:tc>
          <w:tcPr>
            <w:tcW w:w="1196" w:type="dxa"/>
          </w:tcPr>
          <w:p>
            <w:pPr>
              <w:spacing w:after="0" w:line="240" w:lineRule="auto"/>
            </w:pPr>
            <w:r>
              <w:t>NO</w:t>
            </w:r>
          </w:p>
        </w:tc>
        <w:tc>
          <w:tcPr>
            <w:tcW w:w="1196" w:type="dxa"/>
          </w:tcPr>
          <w:p>
            <w:pPr>
              <w:spacing w:after="0" w:line="240" w:lineRule="auto"/>
            </w:pPr>
            <w:r>
              <w:t>经度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address</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22</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23</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24</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25</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26</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92" w:name="_Toc21989"/>
      <w:r>
        <w:rPr>
          <w:rFonts w:ascii="宋体" w:hAnsi="宋体"/>
          <w:b/>
          <w:color w:val="000000"/>
          <w:sz w:val="24"/>
        </w:rPr>
        <w:t>85.system_tenant_permission</w:t>
      </w:r>
      <w:bookmarkEnd w:id="92"/>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system_tenant_permission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机构权限包关联表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1776"/>
        <w:gridCol w:w="1536"/>
        <w:gridCol w:w="908"/>
        <w:gridCol w:w="1002"/>
        <w:gridCol w:w="908"/>
        <w:gridCol w:w="909"/>
        <w:gridCol w:w="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主键ID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permission_id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权限包Id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type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权限包类型</w:t>
            </w:r>
          </w:p>
        </w:tc>
        <w:tc>
          <w:tcPr>
            <w:tcW w:w="1196" w:type="dxa"/>
          </w:tcPr>
          <w:p>
            <w:pPr>
              <w:spacing w:after="0" w:line="240" w:lineRule="auto"/>
            </w:pPr>
            <w:r>
              <w:t>N</w:t>
            </w:r>
          </w:p>
        </w:tc>
      </w:tr>
    </w:tbl>
    <w:p/>
    <w:p>
      <w:pPr>
        <w:pStyle w:val="4"/>
        <w:outlineLvl w:val="0"/>
      </w:pPr>
      <w:bookmarkStart w:id="93" w:name="_Toc1682"/>
      <w:r>
        <w:rPr>
          <w:rFonts w:ascii="宋体" w:hAnsi="宋体"/>
          <w:b/>
          <w:color w:val="000000"/>
          <w:sz w:val="24"/>
        </w:rPr>
        <w:t>86.system_tenant_role</w:t>
      </w:r>
      <w:bookmarkEnd w:id="93"/>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system_tenant_role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机构角色关系表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3"/>
        <w:gridCol w:w="1296"/>
        <w:gridCol w:w="1145"/>
        <w:gridCol w:w="1054"/>
        <w:gridCol w:w="1100"/>
        <w:gridCol w:w="1054"/>
        <w:gridCol w:w="1100"/>
        <w:gridCol w:w="1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role_id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机构创建使绑定的role id</w:t>
            </w:r>
          </w:p>
        </w:tc>
        <w:tc>
          <w:tcPr>
            <w:tcW w:w="1196" w:type="dxa"/>
          </w:tcPr>
          <w:p>
            <w:pPr>
              <w:spacing w:after="0" w:line="240" w:lineRule="auto"/>
            </w:pPr>
            <w:r>
              <w:t>N</w:t>
            </w:r>
          </w:p>
        </w:tc>
      </w:tr>
    </w:tbl>
    <w:p/>
    <w:p>
      <w:pPr>
        <w:pStyle w:val="4"/>
        <w:outlineLvl w:val="0"/>
      </w:pPr>
      <w:bookmarkStart w:id="94" w:name="_Toc25271"/>
      <w:r>
        <w:rPr>
          <w:rFonts w:ascii="宋体" w:hAnsi="宋体"/>
          <w:b/>
          <w:color w:val="000000"/>
          <w:sz w:val="24"/>
        </w:rPr>
        <w:t>87.system_user</w:t>
      </w:r>
      <w:bookmarkEnd w:id="9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system_user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平台管理用户表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
        <w:gridCol w:w="1642"/>
        <w:gridCol w:w="1532"/>
        <w:gridCol w:w="1093"/>
        <w:gridCol w:w="2080"/>
        <w:gridCol w:w="545"/>
        <w:gridCol w:w="1093"/>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account_id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账号ID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dept_id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机构ID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user_name</w:t>
            </w:r>
          </w:p>
        </w:tc>
        <w:tc>
          <w:tcPr>
            <w:tcW w:w="1196" w:type="dxa"/>
          </w:tcPr>
          <w:p>
            <w:pPr>
              <w:spacing w:after="0" w:line="240" w:lineRule="auto"/>
            </w:pPr>
            <w:r>
              <w:t>varchar(50)</w:t>
            </w:r>
          </w:p>
        </w:tc>
        <w:tc>
          <w:tcPr>
            <w:tcW w:w="1196" w:type="dxa"/>
          </w:tcPr>
          <w:p>
            <w:pPr>
              <w:spacing w:after="0" w:line="240" w:lineRule="auto"/>
            </w:pPr>
            <w:r>
              <w:t>50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用户名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nickname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昵称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real_name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真实姓名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gender</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性别：0：保密、1：男、2：女</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user_num</w:t>
            </w:r>
          </w:p>
        </w:tc>
        <w:tc>
          <w:tcPr>
            <w:tcW w:w="1196" w:type="dxa"/>
          </w:tcPr>
          <w:p>
            <w:pPr>
              <w:spacing w:after="0" w:line="240" w:lineRule="auto"/>
            </w:pPr>
            <w:r>
              <w:t>varchar(16)</w:t>
            </w:r>
          </w:p>
        </w:tc>
        <w:tc>
          <w:tcPr>
            <w:tcW w:w="1196" w:type="dxa"/>
          </w:tcPr>
          <w:p>
            <w:pPr>
              <w:spacing w:after="0" w:line="240" w:lineRule="auto"/>
            </w:pPr>
            <w:r>
              <w:t>16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工号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mobile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手机号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email</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邮箱</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owner</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是否为超级管理员 0：不是、1：是</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head_portrait</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用户头像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状态，0：禁用，1：正常</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租户长编码,层级存储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user_type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用户类型。1 运维工程师 后续有其他的再继续追加</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22</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95" w:name="_Toc27958"/>
      <w:r>
        <w:rPr>
          <w:rFonts w:ascii="宋体" w:hAnsi="宋体"/>
          <w:b/>
          <w:color w:val="000000"/>
          <w:sz w:val="24"/>
        </w:rPr>
        <w:t>88.user_agreement_record</w:t>
      </w:r>
      <w:bookmarkEnd w:id="95"/>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user_agreement_record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用户操作协议记录接口-用于记录用户的每一次授权操作，包括同意，取消，该表只有新增，不存在删除修改操作。</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
        <w:gridCol w:w="1775"/>
        <w:gridCol w:w="1441"/>
        <w:gridCol w:w="439"/>
        <w:gridCol w:w="2109"/>
        <w:gridCol w:w="439"/>
        <w:gridCol w:w="1775"/>
        <w:gridCol w:w="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自增主键</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agreement_name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协议名</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agreement_type</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协议类型-</w:t>
            </w:r>
            <w:r>
              <w:br w:type="textWrapping"/>
            </w:r>
            <w:r>
              <w:t xml:space="preserve">    service 服务协议：指产品和用户签订的关于产品提供服务的协议，一般在用户注册时就进行签署。它主要约束平台为用户提供的服务和用户使用产品的基本权利及义务，用以在用户使用平台产生异常行为时定责使用；</w:t>
            </w:r>
            <w:r>
              <w:br w:type="textWrapping"/>
            </w:r>
            <w:r>
              <w:t xml:space="preserve">    privacy 隐私协议：指产品和用户签订的关于产品使用用户隐私信息的协议，一般跟注册协议一起在用户注册时进行签署。主要约束平台对用户隐私的收集使用，以及涉及到个人隐私的用户操作。用以确保用户的个人隐私安全，避免不法产品泄露个人隐私；</w:t>
            </w:r>
            <w:r>
              <w:br w:type="textWrapping"/>
            </w:r>
            <w:r>
              <w:t xml:space="preserve">    authority 授权协议：指产品和用户签订的关于用户将自己的部分权利授权给其他人使用的协议。主要约束内容是用户将自己的部分权利授权给其他用户或平台使用，一般用于用户使用某个具体功能时签署。用以确保产品或其他用户不能超出用户授权范围，避免用户权利被随意盗用；</w:t>
            </w:r>
            <w:r>
              <w:br w:type="textWrapping"/>
            </w:r>
            <w:r>
              <w:t xml:space="preserve">    business 业务协议：指产品和用户就某些特定业务签署的协议。主要用于某个具体业务发生时，约束具体业务发生时各方主体的权利与义务，一般在用户使用某个功能完成业务时进行签署。用以在用户进行业务发生异常状况时确认权责使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version</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协议版本</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user_operate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用户操作-0取消同意协议 1 同意协议-记录用户操作的关键，必填</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user_id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用户id,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user_type</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用户类型(用户在那个平台发起的协议操作)- 0：CUSER csuer表的userId 1 :SYSTEM_USER system_user表的userId,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ip</w:t>
            </w:r>
          </w:p>
        </w:tc>
        <w:tc>
          <w:tcPr>
            <w:tcW w:w="1196" w:type="dxa"/>
          </w:tcPr>
          <w:p>
            <w:pPr>
              <w:spacing w:after="0" w:line="240" w:lineRule="auto"/>
            </w:pPr>
            <w:r>
              <w:t>varchar(40)</w:t>
            </w:r>
          </w:p>
        </w:tc>
        <w:tc>
          <w:tcPr>
            <w:tcW w:w="1196" w:type="dxa"/>
          </w:tcPr>
          <w:p>
            <w:pPr>
              <w:spacing w:after="0" w:line="240" w:lineRule="auto"/>
            </w:pPr>
            <w:r>
              <w:t>40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用户操作ip</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96" w:name="_Toc29857"/>
      <w:r>
        <w:rPr>
          <w:rFonts w:ascii="宋体" w:hAnsi="宋体"/>
          <w:b/>
          <w:color w:val="000000"/>
          <w:sz w:val="24"/>
        </w:rPr>
        <w:t>89.weather_city_data</w:t>
      </w:r>
      <w:bookmarkEnd w:id="96"/>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weather_city_data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
        <w:gridCol w:w="2136"/>
        <w:gridCol w:w="1656"/>
        <w:gridCol w:w="865"/>
        <w:gridCol w:w="929"/>
        <w:gridCol w:w="865"/>
        <w:gridCol w:w="802"/>
        <w:gridCol w:w="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district_id</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country_eng</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level1_eng</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level2_eng</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level3_eng</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country_chn</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level1_chn</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level2_chn</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level3_chn</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iso_country_code</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lon</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lat</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capital</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bl>
    <w:p/>
    <w:p>
      <w:pPr>
        <w:pStyle w:val="4"/>
        <w:outlineLvl w:val="0"/>
      </w:pPr>
      <w:bookmarkStart w:id="97" w:name="_Toc7832"/>
      <w:r>
        <w:rPr>
          <w:rFonts w:ascii="宋体" w:hAnsi="宋体"/>
          <w:b/>
          <w:color w:val="000000"/>
          <w:sz w:val="24"/>
        </w:rPr>
        <w:t>90.website_banner</w:t>
      </w:r>
      <w:bookmarkEnd w:id="9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website_banner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官网banner表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
        <w:gridCol w:w="1642"/>
        <w:gridCol w:w="1540"/>
        <w:gridCol w:w="1031"/>
        <w:gridCol w:w="1947"/>
        <w:gridCol w:w="521"/>
        <w:gridCol w:w="1336"/>
        <w:gridCol w:w="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banner_name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banner名称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sort_no</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排序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banner_type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banner类型，0：官网的默认小图，1 具有时效性的大图，和expire_time 搭配使用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shelf_state</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上架状态 0 下架 1 上架</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effective_time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大图开始时间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expire_time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bannerType为2的大图的失效时间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url</w:t>
            </w:r>
          </w:p>
        </w:tc>
        <w:tc>
          <w:tcPr>
            <w:tcW w:w="1196" w:type="dxa"/>
          </w:tcPr>
          <w:p>
            <w:pPr>
              <w:spacing w:after="0" w:line="240" w:lineRule="auto"/>
            </w:pPr>
            <w:r>
              <w:t>varchar(200)</w:t>
            </w:r>
          </w:p>
        </w:tc>
        <w:tc>
          <w:tcPr>
            <w:tcW w:w="1196" w:type="dxa"/>
          </w:tcPr>
          <w:p>
            <w:pPr>
              <w:spacing w:after="0" w:line="240" w:lineRule="auto"/>
            </w:pPr>
            <w:r>
              <w:t>200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图片地址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mobile_url</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移动端banner图片</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banner_url</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大图新闻地址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lang</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语言，数据字典lang</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98" w:name="_Toc320"/>
      <w:r>
        <w:rPr>
          <w:rFonts w:ascii="宋体" w:hAnsi="宋体"/>
          <w:b/>
          <w:color w:val="000000"/>
          <w:sz w:val="24"/>
        </w:rPr>
        <w:t>91.website_business</w:t>
      </w:r>
      <w:bookmarkEnd w:id="9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website_business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官网商机表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
        <w:gridCol w:w="1788"/>
        <w:gridCol w:w="1579"/>
        <w:gridCol w:w="1055"/>
        <w:gridCol w:w="1998"/>
        <w:gridCol w:w="530"/>
        <w:gridCol w:w="1055"/>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company_name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公司名称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contact_name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联系人名称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email</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联系人email</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phone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联系人电话</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country</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国家</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business_status</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审核状态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remark</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内容</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99" w:name="_Toc5138"/>
      <w:r>
        <w:rPr>
          <w:rFonts w:ascii="宋体" w:hAnsi="宋体"/>
          <w:b/>
          <w:color w:val="000000"/>
          <w:sz w:val="24"/>
        </w:rPr>
        <w:t>92.website_case</w:t>
      </w:r>
      <w:bookmarkEnd w:id="9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website_case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后台管理case表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
        <w:gridCol w:w="2253"/>
        <w:gridCol w:w="1687"/>
        <w:gridCol w:w="669"/>
        <w:gridCol w:w="2139"/>
        <w:gridCol w:w="555"/>
        <w:gridCol w:w="669"/>
        <w:gridCol w:w="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编号</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title</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case 标题</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rich_text</w:t>
            </w:r>
          </w:p>
        </w:tc>
        <w:tc>
          <w:tcPr>
            <w:tcW w:w="1196" w:type="dxa"/>
          </w:tcPr>
          <w:p>
            <w:pPr>
              <w:spacing w:after="0" w:line="240" w:lineRule="auto"/>
            </w:pPr>
            <w:r>
              <w:t>mediumblob</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case 详情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remark</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system_application</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系统应用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system_size</w:t>
            </w:r>
          </w:p>
        </w:tc>
        <w:tc>
          <w:tcPr>
            <w:tcW w:w="1196" w:type="dxa"/>
          </w:tcPr>
          <w:p>
            <w:pPr>
              <w:spacing w:after="0" w:line="240" w:lineRule="auto"/>
            </w:pPr>
            <w:r>
              <w:t>varchar(128)</w:t>
            </w:r>
          </w:p>
        </w:tc>
        <w:tc>
          <w:tcPr>
            <w:tcW w:w="1196" w:type="dxa"/>
          </w:tcPr>
          <w:p>
            <w:pPr>
              <w:spacing w:after="0" w:line="240" w:lineRule="auto"/>
            </w:pPr>
            <w:r>
              <w:t>128</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系统大小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location</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地理位置</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thumbnail_fid</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缩略图片地址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picture_fid</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大图新闻地址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deleted</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删除标记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case_status</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发布状态1：已发布。2：撤回。3：草稿</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report_time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发布时间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sort_no</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排序  用于置顶使用 0 为最高的置顶</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lang</w:t>
            </w:r>
          </w:p>
        </w:tc>
        <w:tc>
          <w:tcPr>
            <w:tcW w:w="1196" w:type="dxa"/>
          </w:tcPr>
          <w:p>
            <w:pPr>
              <w:spacing w:after="0" w:line="240" w:lineRule="auto"/>
            </w:pPr>
            <w:r>
              <w:t>varchar(12)</w:t>
            </w:r>
          </w:p>
        </w:tc>
        <w:tc>
          <w:tcPr>
            <w:tcW w:w="1196" w:type="dxa"/>
          </w:tcPr>
          <w:p>
            <w:pPr>
              <w:spacing w:after="0" w:line="240" w:lineRule="auto"/>
            </w:pPr>
            <w:r>
              <w:t>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语言</w:t>
            </w:r>
          </w:p>
        </w:tc>
        <w:tc>
          <w:tcPr>
            <w:tcW w:w="1196" w:type="dxa"/>
          </w:tcPr>
          <w:p>
            <w:pPr>
              <w:spacing w:after="0" w:line="240" w:lineRule="auto"/>
            </w:pPr>
            <w:r>
              <w:t>N</w:t>
            </w:r>
          </w:p>
        </w:tc>
      </w:tr>
    </w:tbl>
    <w:p/>
    <w:p>
      <w:pPr>
        <w:pStyle w:val="4"/>
        <w:outlineLvl w:val="0"/>
      </w:pPr>
      <w:bookmarkStart w:id="100" w:name="_Toc21996"/>
      <w:r>
        <w:rPr>
          <w:rFonts w:ascii="宋体" w:hAnsi="宋体"/>
          <w:b/>
          <w:color w:val="000000"/>
          <w:sz w:val="24"/>
        </w:rPr>
        <w:t>93.website_category</w:t>
      </w:r>
      <w:bookmarkEnd w:id="100"/>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website_category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官网产品品类表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
        <w:gridCol w:w="2097"/>
        <w:gridCol w:w="1503"/>
        <w:gridCol w:w="1008"/>
        <w:gridCol w:w="1899"/>
        <w:gridCol w:w="513"/>
        <w:gridCol w:w="1008"/>
        <w:gridCol w:w="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parent_id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父ID，一级为0</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category_name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sort_no</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排序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lang</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语言，数据字典lang</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remark</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产品描述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101" w:name="_Toc24926"/>
      <w:r>
        <w:rPr>
          <w:rFonts w:ascii="宋体" w:hAnsi="宋体"/>
          <w:b/>
          <w:color w:val="000000"/>
          <w:sz w:val="24"/>
        </w:rPr>
        <w:t>94.website_news</w:t>
      </w:r>
      <w:bookmarkEnd w:id="10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website_news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官网新闻表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
        <w:gridCol w:w="1352"/>
        <w:gridCol w:w="1559"/>
        <w:gridCol w:w="1042"/>
        <w:gridCol w:w="1972"/>
        <w:gridCol w:w="526"/>
        <w:gridCol w:w="1559"/>
        <w:gridCol w:w="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news_name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新闻标题</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theme_fid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新闻官网主题图</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category</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新闻类别，数据字典news_category</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url</w:t>
            </w:r>
          </w:p>
        </w:tc>
        <w:tc>
          <w:tcPr>
            <w:tcW w:w="1196" w:type="dxa"/>
          </w:tcPr>
          <w:p>
            <w:pPr>
              <w:spacing w:after="0" w:line="240" w:lineRule="auto"/>
            </w:pPr>
            <w:r>
              <w:t>varchar(4096)</w:t>
            </w:r>
          </w:p>
        </w:tc>
        <w:tc>
          <w:tcPr>
            <w:tcW w:w="1196" w:type="dxa"/>
          </w:tcPr>
          <w:p>
            <w:pPr>
              <w:spacing w:after="0" w:line="240" w:lineRule="auto"/>
            </w:pPr>
            <w:r>
              <w:t>4096</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列表缩略图片地址，多张用,隔开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info_text</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正文富文本展示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lang</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语言，数据字典lang</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news_status</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产品状态。1：已发布。2：撤回。3：草稿</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remark</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简介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report_time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发表时间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sort_no</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排序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http_url</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跳转链接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102" w:name="_Toc19506"/>
      <w:r>
        <w:rPr>
          <w:rFonts w:ascii="宋体" w:hAnsi="宋体"/>
          <w:b/>
          <w:color w:val="000000"/>
          <w:sz w:val="24"/>
        </w:rPr>
        <w:t>95.website_partner_info</w:t>
      </w:r>
      <w:bookmarkEnd w:id="102"/>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website_partner_info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
        <w:gridCol w:w="1941"/>
        <w:gridCol w:w="1596"/>
        <w:gridCol w:w="561"/>
        <w:gridCol w:w="2170"/>
        <w:gridCol w:w="561"/>
        <w:gridCol w:w="1136"/>
        <w:gridCol w:w="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account_type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账户类型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partner_status</w:t>
            </w:r>
          </w:p>
        </w:tc>
        <w:tc>
          <w:tcPr>
            <w:tcW w:w="1196" w:type="dxa"/>
          </w:tcPr>
          <w:p>
            <w:pPr>
              <w:spacing w:after="0" w:line="240" w:lineRule="auto"/>
            </w:pPr>
            <w:r>
              <w:t>tinyint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状态- 0 待审核 1 通过 2 拒绝</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first_name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姓氏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last_name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名字</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email</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电子邮件</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country</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国家</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language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语言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phone_number</w:t>
            </w:r>
          </w:p>
        </w:tc>
        <w:tc>
          <w:tcPr>
            <w:tcW w:w="1196" w:type="dxa"/>
          </w:tcPr>
          <w:p>
            <w:pPr>
              <w:spacing w:after="0" w:line="240" w:lineRule="auto"/>
            </w:pPr>
            <w:r>
              <w:t>varchar(20)</w:t>
            </w:r>
          </w:p>
        </w:tc>
        <w:tc>
          <w:tcPr>
            <w:tcW w:w="1196" w:type="dxa"/>
          </w:tcPr>
          <w:p>
            <w:pPr>
              <w:spacing w:after="0" w:line="240" w:lineRule="auto"/>
            </w:pPr>
            <w:r>
              <w:t>20</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电话号码</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linkedin_name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领英账号</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company_name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公司名称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company_profile</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公司简介</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deleted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bl>
    <w:p/>
    <w:p>
      <w:pPr>
        <w:pStyle w:val="4"/>
        <w:outlineLvl w:val="0"/>
      </w:pPr>
      <w:bookmarkStart w:id="103" w:name="_Toc9130"/>
      <w:r>
        <w:rPr>
          <w:rFonts w:ascii="宋体" w:hAnsi="宋体"/>
          <w:b/>
          <w:color w:val="000000"/>
          <w:sz w:val="24"/>
        </w:rPr>
        <w:t>96.website_product</w:t>
      </w:r>
      <w:bookmarkEnd w:id="103"/>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website_product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r>
              <w:t>官网产品表</w:t>
            </w: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
        <w:gridCol w:w="2097"/>
        <w:gridCol w:w="1503"/>
        <w:gridCol w:w="1008"/>
        <w:gridCol w:w="1899"/>
        <w:gridCol w:w="513"/>
        <w:gridCol w:w="1008"/>
        <w:gridCol w:w="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id</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category_identifier</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品类标识符</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product_name</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产品名称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url</w:t>
            </w:r>
          </w:p>
        </w:tc>
        <w:tc>
          <w:tcPr>
            <w:tcW w:w="1196" w:type="dxa"/>
          </w:tcPr>
          <w:p>
            <w:pPr>
              <w:spacing w:after="0" w:line="240" w:lineRule="auto"/>
            </w:pPr>
            <w:r>
              <w:t>varchar(4096)</w:t>
            </w:r>
          </w:p>
        </w:tc>
        <w:tc>
          <w:tcPr>
            <w:tcW w:w="1196" w:type="dxa"/>
          </w:tcPr>
          <w:p>
            <w:pPr>
              <w:spacing w:after="0" w:line="240" w:lineRule="auto"/>
            </w:pPr>
            <w:r>
              <w:t>4096</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图片轮播地址，多张用,隔开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property_text</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产品属性富文本展示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info_text</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产品描述富文本展示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sort_no</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排序</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lang</w:t>
            </w:r>
          </w:p>
        </w:tc>
        <w:tc>
          <w:tcPr>
            <w:tcW w:w="1196" w:type="dxa"/>
          </w:tcPr>
          <w:p>
            <w:pPr>
              <w:spacing w:after="0" w:line="240" w:lineRule="auto"/>
            </w:pPr>
            <w:r>
              <w:t>varchar(32)</w:t>
            </w:r>
          </w:p>
        </w:tc>
        <w:tc>
          <w:tcPr>
            <w:tcW w:w="1196" w:type="dxa"/>
          </w:tcPr>
          <w:p>
            <w:pPr>
              <w:spacing w:after="0" w:line="240" w:lineRule="auto"/>
            </w:pPr>
            <w:r>
              <w:t>32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语言，数据字典lang</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product_status</w:t>
            </w:r>
          </w:p>
        </w:tc>
        <w:tc>
          <w:tcPr>
            <w:tcW w:w="1196" w:type="dxa"/>
          </w:tcPr>
          <w:p>
            <w:pPr>
              <w:spacing w:after="0" w:line="240" w:lineRule="auto"/>
            </w:pPr>
            <w:r>
              <w:t>int</w:t>
            </w:r>
          </w:p>
        </w:tc>
        <w:tc>
          <w:tcPr>
            <w:tcW w:w="1196" w:type="dxa"/>
          </w:tcPr>
          <w:p>
            <w:pPr>
              <w:spacing w:after="0" w:line="240" w:lineRule="auto"/>
            </w:pPr>
          </w:p>
        </w:tc>
        <w:tc>
          <w:tcPr>
            <w:tcW w:w="1196" w:type="dxa"/>
          </w:tcPr>
          <w:p>
            <w:pPr>
              <w:spacing w:after="0" w:line="240" w:lineRule="auto"/>
            </w:pPr>
            <w:r>
              <w:t>3</w:t>
            </w:r>
          </w:p>
        </w:tc>
        <w:tc>
          <w:tcPr>
            <w:tcW w:w="1196" w:type="dxa"/>
          </w:tcPr>
          <w:p>
            <w:pPr>
              <w:spacing w:after="0" w:line="240" w:lineRule="auto"/>
            </w:pPr>
            <w:r>
              <w:t>NO</w:t>
            </w:r>
          </w:p>
        </w:tc>
        <w:tc>
          <w:tcPr>
            <w:tcW w:w="1196" w:type="dxa"/>
          </w:tcPr>
          <w:p>
            <w:pPr>
              <w:spacing w:after="0" w:line="240" w:lineRule="auto"/>
            </w:pPr>
            <w:r>
              <w:t>产品状态。1：已发布。2：下架。3：草稿</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deleted</w:t>
            </w:r>
          </w:p>
        </w:tc>
        <w:tc>
          <w:tcPr>
            <w:tcW w:w="1196" w:type="dxa"/>
          </w:tcPr>
          <w:p>
            <w:pPr>
              <w:spacing w:after="0" w:line="240" w:lineRule="auto"/>
            </w:pPr>
            <w:r>
              <w:t>tinyint(1) unsigned zerofill</w:t>
            </w:r>
          </w:p>
        </w:tc>
        <w:tc>
          <w:tcPr>
            <w:tcW w:w="1196" w:type="dxa"/>
          </w:tcPr>
          <w:p>
            <w:pPr>
              <w:spacing w:after="0" w:line="240" w:lineRule="auto"/>
            </w:pPr>
            <w:r>
              <w:t>1 unsigned zerofill</w:t>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remark</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产品描述</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parmeters_text</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产品参数富文本展示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pack_text</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产品包装富文本展示</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doc</w:t>
            </w:r>
          </w:p>
        </w:tc>
        <w:tc>
          <w:tcPr>
            <w:tcW w:w="1196" w:type="dxa"/>
          </w:tcPr>
          <w:p>
            <w:pPr>
              <w:spacing w:after="0" w:line="240" w:lineRule="auto"/>
            </w:pPr>
            <w:r>
              <w:t>varchar(256)</w:t>
            </w:r>
          </w:p>
        </w:tc>
        <w:tc>
          <w:tcPr>
            <w:tcW w:w="1196" w:type="dxa"/>
          </w:tcPr>
          <w:p>
            <w:pPr>
              <w:spacing w:after="0" w:line="240" w:lineRule="auto"/>
            </w:pPr>
            <w:r>
              <w:t>256</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产品附件fid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r>
              <w:t>租户ID</w:t>
            </w:r>
          </w:p>
        </w:tc>
        <w:tc>
          <w:tcPr>
            <w:tcW w:w="1196" w:type="dxa"/>
          </w:tcPr>
          <w:p>
            <w:pPr>
              <w:spacing w:after="0" w:line="240" w:lineRule="auto"/>
            </w:pPr>
            <w:r>
              <w:t>N</w:t>
            </w:r>
          </w:p>
        </w:tc>
      </w:tr>
    </w:tbl>
    <w:p/>
    <w:p>
      <w:pPr>
        <w:pStyle w:val="4"/>
        <w:outlineLvl w:val="0"/>
      </w:pPr>
      <w:bookmarkStart w:id="104" w:name="_Toc22292"/>
      <w:r>
        <w:rPr>
          <w:rFonts w:ascii="宋体" w:hAnsi="宋体"/>
          <w:b/>
          <w:color w:val="000000"/>
          <w:sz w:val="24"/>
        </w:rPr>
        <w:t>97.website_short_link</w:t>
      </w:r>
      <w:bookmarkEnd w:id="10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website_short_link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1523"/>
        <w:gridCol w:w="1760"/>
        <w:gridCol w:w="691"/>
        <w:gridCol w:w="2236"/>
        <w:gridCol w:w="572"/>
        <w:gridCol w:w="1166"/>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r>
              <w:t>自增</w:t>
            </w: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short_link</w:t>
            </w:r>
          </w:p>
        </w:tc>
        <w:tc>
          <w:tcPr>
            <w:tcW w:w="1196" w:type="dxa"/>
          </w:tcPr>
          <w:p>
            <w:pPr>
              <w:spacing w:after="0" w:line="240" w:lineRule="auto"/>
            </w:pPr>
            <w:r>
              <w:t>varchar(64)</w:t>
            </w:r>
          </w:p>
        </w:tc>
        <w:tc>
          <w:tcPr>
            <w:tcW w:w="1196" w:type="dxa"/>
          </w:tcPr>
          <w:p>
            <w:pPr>
              <w:spacing w:after="0" w:line="240" w:lineRule="auto"/>
            </w:pPr>
            <w:r>
              <w:t>64</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长链生成的短链地址</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base_link</w:t>
            </w:r>
          </w:p>
        </w:tc>
        <w:tc>
          <w:tcPr>
            <w:tcW w:w="1196" w:type="dxa"/>
          </w:tcPr>
          <w:p>
            <w:pPr>
              <w:spacing w:after="0" w:line="240" w:lineRule="auto"/>
            </w:pPr>
            <w:r>
              <w:t>varchar(1024)</w:t>
            </w:r>
          </w:p>
        </w:tc>
        <w:tc>
          <w:tcPr>
            <w:tcW w:w="1196" w:type="dxa"/>
          </w:tcPr>
          <w:p>
            <w:pPr>
              <w:spacing w:after="0" w:line="240" w:lineRule="auto"/>
            </w:pPr>
            <w:r>
              <w:t>1024</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原始链接</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remark</w:t>
            </w:r>
          </w:p>
        </w:tc>
        <w:tc>
          <w:tcPr>
            <w:tcW w:w="1196" w:type="dxa"/>
          </w:tcPr>
          <w:p>
            <w:pPr>
              <w:spacing w:after="0" w:line="240" w:lineRule="auto"/>
            </w:pPr>
            <w:r>
              <w:t>varchar(500)</w:t>
            </w:r>
          </w:p>
        </w:tc>
        <w:tc>
          <w:tcPr>
            <w:tcW w:w="1196" w:type="dxa"/>
          </w:tcPr>
          <w:p>
            <w:pPr>
              <w:spacing w:after="0" w:line="240" w:lineRule="auto"/>
            </w:pPr>
            <w:r>
              <w:t>500</w:t>
            </w:r>
            <w:r>
              <w:br w:type="textWrapping"/>
            </w:r>
          </w:p>
        </w:tc>
        <w:tc>
          <w:tcPr>
            <w:tcW w:w="1196" w:type="dxa"/>
          </w:tcPr>
          <w:p>
            <w:pPr>
              <w:spacing w:after="0" w:line="240" w:lineRule="auto"/>
            </w:pPr>
          </w:p>
        </w:tc>
        <w:tc>
          <w:tcPr>
            <w:tcW w:w="1196" w:type="dxa"/>
          </w:tcPr>
          <w:p>
            <w:pPr>
              <w:spacing w:after="0" w:line="240" w:lineRule="auto"/>
            </w:pPr>
            <w:r>
              <w:t>YES</w:t>
            </w:r>
          </w:p>
        </w:tc>
        <w:tc>
          <w:tcPr>
            <w:tcW w:w="1196" w:type="dxa"/>
          </w:tcPr>
          <w:p>
            <w:pPr>
              <w:spacing w:after="0" w:line="240" w:lineRule="auto"/>
            </w:pPr>
            <w:r>
              <w:t>备注</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deleted</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0</w:t>
            </w:r>
          </w:p>
        </w:tc>
        <w:tc>
          <w:tcPr>
            <w:tcW w:w="1196" w:type="dxa"/>
          </w:tcPr>
          <w:p>
            <w:pPr>
              <w:spacing w:after="0" w:line="240" w:lineRule="auto"/>
            </w:pPr>
            <w:r>
              <w:t>YES</w:t>
            </w:r>
          </w:p>
        </w:tc>
        <w:tc>
          <w:tcPr>
            <w:tcW w:w="1196" w:type="dxa"/>
          </w:tcPr>
          <w:p>
            <w:pPr>
              <w:spacing w:after="0" w:line="240" w:lineRule="auto"/>
            </w:pPr>
            <w:r>
              <w:t>逻辑删除,null:删除。0：未删除</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create_by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创建者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create_time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创建时间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update_by</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更新者</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update_time</w:t>
            </w:r>
          </w:p>
        </w:tc>
        <w:tc>
          <w:tcPr>
            <w:tcW w:w="1196" w:type="dxa"/>
          </w:tcPr>
          <w:p>
            <w:pPr>
              <w:spacing w:after="0" w:line="240" w:lineRule="auto"/>
            </w:pPr>
            <w:r>
              <w:t>datetime</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r>
              <w:t>更新时间</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tenant_id</w:t>
            </w:r>
          </w:p>
        </w:tc>
        <w:tc>
          <w:tcPr>
            <w:tcW w:w="1196" w:type="dxa"/>
          </w:tcPr>
          <w:p>
            <w:pPr>
              <w:spacing w:after="0" w:line="240" w:lineRule="auto"/>
            </w:pPr>
            <w:r>
              <w:t>bigint</w:t>
            </w:r>
          </w:p>
        </w:tc>
        <w:tc>
          <w:tcPr>
            <w:tcW w:w="1196" w:type="dxa"/>
          </w:tcPr>
          <w:p>
            <w:pPr>
              <w:spacing w:after="0" w:line="240" w:lineRule="auto"/>
            </w:pPr>
          </w:p>
        </w:tc>
        <w:tc>
          <w:tcPr>
            <w:tcW w:w="1196" w:type="dxa"/>
          </w:tcPr>
          <w:p>
            <w:pPr>
              <w:spacing w:after="0" w:line="240" w:lineRule="auto"/>
            </w:pPr>
            <w:r>
              <w:t>0</w:t>
            </w:r>
          </w:p>
        </w:tc>
        <w:tc>
          <w:tcPr>
            <w:tcW w:w="1196" w:type="dxa"/>
          </w:tcPr>
          <w:p>
            <w:pPr>
              <w:spacing w:after="0" w:line="240" w:lineRule="auto"/>
            </w:pPr>
            <w:r>
              <w:t>NO</w:t>
            </w:r>
          </w:p>
        </w:tc>
        <w:tc>
          <w:tcPr>
            <w:tcW w:w="1196" w:type="dxa"/>
          </w:tcPr>
          <w:p>
            <w:pPr>
              <w:spacing w:after="0" w:line="240" w:lineRule="auto"/>
            </w:pPr>
            <w:r>
              <w:t>租户隔离id</w:t>
            </w: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long_tenant</w:t>
            </w:r>
          </w:p>
        </w:tc>
        <w:tc>
          <w:tcPr>
            <w:tcW w:w="1196" w:type="dxa"/>
          </w:tcPr>
          <w:p>
            <w:pPr>
              <w:spacing w:after="0" w:line="240" w:lineRule="auto"/>
            </w:pPr>
            <w:r>
              <w:t>varchar(512)</w:t>
            </w:r>
          </w:p>
        </w:tc>
        <w:tc>
          <w:tcPr>
            <w:tcW w:w="1196" w:type="dxa"/>
          </w:tcPr>
          <w:p>
            <w:pPr>
              <w:spacing w:after="0" w:line="240" w:lineRule="auto"/>
            </w:pPr>
            <w:r>
              <w:t>512</w:t>
            </w:r>
            <w:r>
              <w:br w:type="textWrapping"/>
            </w:r>
          </w:p>
        </w:tc>
        <w:tc>
          <w:tcPr>
            <w:tcW w:w="1196" w:type="dxa"/>
          </w:tcPr>
          <w:p>
            <w:pPr>
              <w:spacing w:after="0" w:line="240" w:lineRule="auto"/>
            </w:pPr>
          </w:p>
        </w:tc>
        <w:tc>
          <w:tcPr>
            <w:tcW w:w="1196" w:type="dxa"/>
          </w:tcPr>
          <w:p>
            <w:pPr>
              <w:spacing w:after="0" w:line="240" w:lineRule="auto"/>
            </w:pPr>
            <w:r>
              <w:t>NO</w:t>
            </w:r>
          </w:p>
        </w:tc>
        <w:tc>
          <w:tcPr>
            <w:tcW w:w="1196" w:type="dxa"/>
          </w:tcPr>
          <w:p>
            <w:pPr>
              <w:spacing w:after="0" w:line="240" w:lineRule="auto"/>
            </w:pPr>
            <w:r>
              <w:t>机构长id</w:t>
            </w:r>
          </w:p>
        </w:tc>
        <w:tc>
          <w:tcPr>
            <w:tcW w:w="1196" w:type="dxa"/>
          </w:tcPr>
          <w:p>
            <w:pPr>
              <w:spacing w:after="0" w:line="240" w:lineRule="auto"/>
            </w:pPr>
            <w:r>
              <w:t>N</w:t>
            </w:r>
          </w:p>
        </w:tc>
      </w:tr>
    </w:tbl>
    <w:p/>
    <w:p>
      <w:pPr>
        <w:pStyle w:val="4"/>
        <w:outlineLvl w:val="0"/>
      </w:pPr>
      <w:bookmarkStart w:id="105" w:name="_Toc19024"/>
      <w:r>
        <w:rPr>
          <w:rFonts w:ascii="宋体" w:hAnsi="宋体"/>
          <w:b/>
          <w:color w:val="000000"/>
          <w:sz w:val="24"/>
        </w:rPr>
        <w:t>98.world_cities</w:t>
      </w:r>
      <w:bookmarkEnd w:id="105"/>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world_cities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
        <w:gridCol w:w="1656"/>
        <w:gridCol w:w="1776"/>
        <w:gridCol w:w="704"/>
        <w:gridCol w:w="2256"/>
        <w:gridCol w:w="586"/>
        <w:gridCol w:w="941"/>
        <w:gridCol w:w="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mediumint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state_id</w:t>
            </w:r>
          </w:p>
        </w:tc>
        <w:tc>
          <w:tcPr>
            <w:tcW w:w="1196" w:type="dxa"/>
          </w:tcPr>
          <w:p>
            <w:pPr>
              <w:spacing w:after="0" w:line="240" w:lineRule="auto"/>
            </w:pPr>
            <w:r>
              <w:t>mediumint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state_code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country_id</w:t>
            </w:r>
          </w:p>
        </w:tc>
        <w:tc>
          <w:tcPr>
            <w:tcW w:w="1196" w:type="dxa"/>
          </w:tcPr>
          <w:p>
            <w:pPr>
              <w:spacing w:after="0" w:line="240" w:lineRule="auto"/>
            </w:pPr>
            <w:r>
              <w:t>mediumint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country_code</w:t>
            </w:r>
          </w:p>
        </w:tc>
        <w:tc>
          <w:tcPr>
            <w:tcW w:w="1196" w:type="dxa"/>
          </w:tcPr>
          <w:p>
            <w:pPr>
              <w:spacing w:after="0" w:line="240" w:lineRule="auto"/>
            </w:pPr>
            <w:r>
              <w:t>char(2)</w:t>
            </w:r>
          </w:p>
        </w:tc>
        <w:tc>
          <w:tcPr>
            <w:tcW w:w="1196" w:type="dxa"/>
          </w:tcPr>
          <w:p>
            <w:pPr>
              <w:spacing w:after="0" w:line="240" w:lineRule="auto"/>
            </w:pPr>
            <w:r>
              <w:t>2</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latitude</w:t>
            </w:r>
          </w:p>
        </w:tc>
        <w:tc>
          <w:tcPr>
            <w:tcW w:w="1196" w:type="dxa"/>
          </w:tcPr>
          <w:p>
            <w:pPr>
              <w:spacing w:after="0" w:line="240" w:lineRule="auto"/>
            </w:pPr>
            <w:r>
              <w:t>decimal(10,8)</w:t>
            </w:r>
          </w:p>
        </w:tc>
        <w:tc>
          <w:tcPr>
            <w:tcW w:w="1196" w:type="dxa"/>
          </w:tcPr>
          <w:p>
            <w:pPr>
              <w:spacing w:after="0" w:line="240" w:lineRule="auto"/>
            </w:pPr>
            <w:r>
              <w:t>10,8</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longitude</w:t>
            </w:r>
          </w:p>
        </w:tc>
        <w:tc>
          <w:tcPr>
            <w:tcW w:w="1196" w:type="dxa"/>
          </w:tcPr>
          <w:p>
            <w:pPr>
              <w:spacing w:after="0" w:line="240" w:lineRule="auto"/>
            </w:pPr>
            <w:r>
              <w:t>decimal(11,8)</w:t>
            </w:r>
          </w:p>
        </w:tc>
        <w:tc>
          <w:tcPr>
            <w:tcW w:w="1196" w:type="dxa"/>
          </w:tcPr>
          <w:p>
            <w:pPr>
              <w:spacing w:after="0" w:line="240" w:lineRule="auto"/>
            </w:pPr>
            <w:r>
              <w:t>11,8</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created_at</w:t>
            </w:r>
          </w:p>
        </w:tc>
        <w:tc>
          <w:tcPr>
            <w:tcW w:w="1196" w:type="dxa"/>
          </w:tcPr>
          <w:p>
            <w:pPr>
              <w:spacing w:after="0" w:line="240" w:lineRule="auto"/>
            </w:pPr>
            <w:r>
              <w:t>timestamp</w:t>
            </w:r>
          </w:p>
        </w:tc>
        <w:tc>
          <w:tcPr>
            <w:tcW w:w="1196" w:type="dxa"/>
          </w:tcPr>
          <w:p>
            <w:pPr>
              <w:spacing w:after="0" w:line="240" w:lineRule="auto"/>
            </w:pPr>
          </w:p>
        </w:tc>
        <w:tc>
          <w:tcPr>
            <w:tcW w:w="1196" w:type="dxa"/>
          </w:tcPr>
          <w:p>
            <w:pPr>
              <w:spacing w:after="0" w:line="240" w:lineRule="auto"/>
            </w:pPr>
            <w:r>
              <w:t>2014-01-01 06:31:01</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updated_at</w:t>
            </w:r>
          </w:p>
        </w:tc>
        <w:tc>
          <w:tcPr>
            <w:tcW w:w="1196" w:type="dxa"/>
          </w:tcPr>
          <w:p>
            <w:pPr>
              <w:spacing w:after="0" w:line="240" w:lineRule="auto"/>
            </w:pPr>
            <w:r>
              <w:t>timestamp</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flag</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wikiDataId</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Rapid API GeoDB Cities</w:t>
            </w:r>
          </w:p>
        </w:tc>
        <w:tc>
          <w:tcPr>
            <w:tcW w:w="1196" w:type="dxa"/>
          </w:tcPr>
          <w:p>
            <w:pPr>
              <w:spacing w:after="0" w:line="240" w:lineRule="auto"/>
            </w:pPr>
            <w:r>
              <w:t>N</w:t>
            </w:r>
          </w:p>
        </w:tc>
      </w:tr>
    </w:tbl>
    <w:p/>
    <w:p>
      <w:pPr>
        <w:pStyle w:val="4"/>
        <w:outlineLvl w:val="0"/>
      </w:pPr>
      <w:bookmarkStart w:id="106" w:name="_Toc22367"/>
      <w:r>
        <w:rPr>
          <w:rFonts w:ascii="宋体" w:hAnsi="宋体"/>
          <w:b/>
          <w:color w:val="000000"/>
          <w:sz w:val="24"/>
        </w:rPr>
        <w:t>99.world_countries</w:t>
      </w:r>
      <w:bookmarkEnd w:id="106"/>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world_countries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
        <w:gridCol w:w="1941"/>
        <w:gridCol w:w="1711"/>
        <w:gridCol w:w="676"/>
        <w:gridCol w:w="2170"/>
        <w:gridCol w:w="561"/>
        <w:gridCol w:w="906"/>
        <w:gridCol w:w="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mediumint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iso3</w:t>
            </w:r>
          </w:p>
        </w:tc>
        <w:tc>
          <w:tcPr>
            <w:tcW w:w="1196" w:type="dxa"/>
          </w:tcPr>
          <w:p>
            <w:pPr>
              <w:spacing w:after="0" w:line="240" w:lineRule="auto"/>
            </w:pPr>
            <w:r>
              <w:t>char(3)</w:t>
            </w:r>
          </w:p>
        </w:tc>
        <w:tc>
          <w:tcPr>
            <w:tcW w:w="1196" w:type="dxa"/>
          </w:tcPr>
          <w:p>
            <w:pPr>
              <w:spacing w:after="0" w:line="240" w:lineRule="auto"/>
            </w:pPr>
            <w:r>
              <w:t>3</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numeric_code</w:t>
            </w:r>
          </w:p>
        </w:tc>
        <w:tc>
          <w:tcPr>
            <w:tcW w:w="1196" w:type="dxa"/>
          </w:tcPr>
          <w:p>
            <w:pPr>
              <w:spacing w:after="0" w:line="240" w:lineRule="auto"/>
            </w:pPr>
            <w:r>
              <w:t>char(3)</w:t>
            </w:r>
          </w:p>
        </w:tc>
        <w:tc>
          <w:tcPr>
            <w:tcW w:w="1196" w:type="dxa"/>
          </w:tcPr>
          <w:p>
            <w:pPr>
              <w:spacing w:after="0" w:line="240" w:lineRule="auto"/>
            </w:pPr>
            <w:r>
              <w:t>3</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iso2</w:t>
            </w:r>
          </w:p>
        </w:tc>
        <w:tc>
          <w:tcPr>
            <w:tcW w:w="1196" w:type="dxa"/>
          </w:tcPr>
          <w:p>
            <w:pPr>
              <w:spacing w:after="0" w:line="240" w:lineRule="auto"/>
            </w:pPr>
            <w:r>
              <w:t>char(2)</w:t>
            </w:r>
          </w:p>
        </w:tc>
        <w:tc>
          <w:tcPr>
            <w:tcW w:w="1196" w:type="dxa"/>
          </w:tcPr>
          <w:p>
            <w:pPr>
              <w:spacing w:after="0" w:line="240" w:lineRule="auto"/>
            </w:pPr>
            <w:r>
              <w:t>2</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phonecode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capital</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currency</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currency_name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currency_symbol</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tld</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native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region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14</w:t>
            </w:r>
          </w:p>
        </w:tc>
        <w:tc>
          <w:tcPr>
            <w:tcW w:w="1196" w:type="dxa"/>
          </w:tcPr>
          <w:p>
            <w:pPr>
              <w:spacing w:after="0" w:line="240" w:lineRule="auto"/>
            </w:pPr>
            <w:r>
              <w:t>region_id</w:t>
            </w:r>
          </w:p>
        </w:tc>
        <w:tc>
          <w:tcPr>
            <w:tcW w:w="1196" w:type="dxa"/>
          </w:tcPr>
          <w:p>
            <w:pPr>
              <w:spacing w:after="0" w:line="240" w:lineRule="auto"/>
            </w:pPr>
            <w:r>
              <w:t>mediumint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15</w:t>
            </w:r>
          </w:p>
        </w:tc>
        <w:tc>
          <w:tcPr>
            <w:tcW w:w="1196" w:type="dxa"/>
          </w:tcPr>
          <w:p>
            <w:pPr>
              <w:spacing w:after="0" w:line="240" w:lineRule="auto"/>
            </w:pPr>
            <w:r>
              <w:t>subregion</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16</w:t>
            </w:r>
          </w:p>
        </w:tc>
        <w:tc>
          <w:tcPr>
            <w:tcW w:w="1196" w:type="dxa"/>
          </w:tcPr>
          <w:p>
            <w:pPr>
              <w:spacing w:after="0" w:line="240" w:lineRule="auto"/>
            </w:pPr>
            <w:r>
              <w:t>subregion_id</w:t>
            </w:r>
          </w:p>
        </w:tc>
        <w:tc>
          <w:tcPr>
            <w:tcW w:w="1196" w:type="dxa"/>
          </w:tcPr>
          <w:p>
            <w:pPr>
              <w:spacing w:after="0" w:line="240" w:lineRule="auto"/>
            </w:pPr>
            <w:r>
              <w:t>mediumint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17</w:t>
            </w:r>
          </w:p>
        </w:tc>
        <w:tc>
          <w:tcPr>
            <w:tcW w:w="1196" w:type="dxa"/>
          </w:tcPr>
          <w:p>
            <w:pPr>
              <w:spacing w:after="0" w:line="240" w:lineRule="auto"/>
            </w:pPr>
            <w:r>
              <w:t>nationality</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18</w:t>
            </w:r>
          </w:p>
        </w:tc>
        <w:tc>
          <w:tcPr>
            <w:tcW w:w="1196" w:type="dxa"/>
          </w:tcPr>
          <w:p>
            <w:pPr>
              <w:spacing w:after="0" w:line="240" w:lineRule="auto"/>
            </w:pPr>
            <w:r>
              <w:t>timezones</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19</w:t>
            </w:r>
          </w:p>
        </w:tc>
        <w:tc>
          <w:tcPr>
            <w:tcW w:w="1196" w:type="dxa"/>
          </w:tcPr>
          <w:p>
            <w:pPr>
              <w:spacing w:after="0" w:line="240" w:lineRule="auto"/>
            </w:pPr>
            <w:r>
              <w:t>translations</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20</w:t>
            </w:r>
          </w:p>
        </w:tc>
        <w:tc>
          <w:tcPr>
            <w:tcW w:w="1196" w:type="dxa"/>
          </w:tcPr>
          <w:p>
            <w:pPr>
              <w:spacing w:after="0" w:line="240" w:lineRule="auto"/>
            </w:pPr>
            <w:r>
              <w:t>latitude</w:t>
            </w:r>
          </w:p>
        </w:tc>
        <w:tc>
          <w:tcPr>
            <w:tcW w:w="1196" w:type="dxa"/>
          </w:tcPr>
          <w:p>
            <w:pPr>
              <w:spacing w:after="0" w:line="240" w:lineRule="auto"/>
            </w:pPr>
            <w:r>
              <w:t>decimal(10,8)</w:t>
            </w:r>
          </w:p>
        </w:tc>
        <w:tc>
          <w:tcPr>
            <w:tcW w:w="1196" w:type="dxa"/>
          </w:tcPr>
          <w:p>
            <w:pPr>
              <w:spacing w:after="0" w:line="240" w:lineRule="auto"/>
            </w:pPr>
            <w:r>
              <w:t>10,8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21</w:t>
            </w:r>
          </w:p>
        </w:tc>
        <w:tc>
          <w:tcPr>
            <w:tcW w:w="1196" w:type="dxa"/>
          </w:tcPr>
          <w:p>
            <w:pPr>
              <w:spacing w:after="0" w:line="240" w:lineRule="auto"/>
            </w:pPr>
            <w:r>
              <w:t>longitude</w:t>
            </w:r>
          </w:p>
        </w:tc>
        <w:tc>
          <w:tcPr>
            <w:tcW w:w="1196" w:type="dxa"/>
          </w:tcPr>
          <w:p>
            <w:pPr>
              <w:spacing w:after="0" w:line="240" w:lineRule="auto"/>
            </w:pPr>
            <w:r>
              <w:t>decimal(11,8)</w:t>
            </w:r>
          </w:p>
        </w:tc>
        <w:tc>
          <w:tcPr>
            <w:tcW w:w="1196" w:type="dxa"/>
          </w:tcPr>
          <w:p>
            <w:pPr>
              <w:spacing w:after="0" w:line="240" w:lineRule="auto"/>
            </w:pPr>
            <w:r>
              <w:t>11,8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22</w:t>
            </w:r>
          </w:p>
        </w:tc>
        <w:tc>
          <w:tcPr>
            <w:tcW w:w="1196" w:type="dxa"/>
          </w:tcPr>
          <w:p>
            <w:pPr>
              <w:spacing w:after="0" w:line="240" w:lineRule="auto"/>
            </w:pPr>
            <w:r>
              <w:t>emoji</w:t>
            </w:r>
          </w:p>
        </w:tc>
        <w:tc>
          <w:tcPr>
            <w:tcW w:w="1196" w:type="dxa"/>
          </w:tcPr>
          <w:p>
            <w:pPr>
              <w:spacing w:after="0" w:line="240" w:lineRule="auto"/>
            </w:pPr>
            <w:r>
              <w:t>varchar(191)</w:t>
            </w:r>
          </w:p>
        </w:tc>
        <w:tc>
          <w:tcPr>
            <w:tcW w:w="1196" w:type="dxa"/>
          </w:tcPr>
          <w:p>
            <w:pPr>
              <w:spacing w:after="0" w:line="240" w:lineRule="auto"/>
            </w:pPr>
            <w:r>
              <w:t>191</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23</w:t>
            </w:r>
          </w:p>
        </w:tc>
        <w:tc>
          <w:tcPr>
            <w:tcW w:w="1196" w:type="dxa"/>
          </w:tcPr>
          <w:p>
            <w:pPr>
              <w:spacing w:after="0" w:line="240" w:lineRule="auto"/>
            </w:pPr>
            <w:r>
              <w:t>emojiU</w:t>
            </w:r>
          </w:p>
        </w:tc>
        <w:tc>
          <w:tcPr>
            <w:tcW w:w="1196" w:type="dxa"/>
          </w:tcPr>
          <w:p>
            <w:pPr>
              <w:spacing w:after="0" w:line="240" w:lineRule="auto"/>
            </w:pPr>
            <w:r>
              <w:t>varchar(191)</w:t>
            </w:r>
          </w:p>
        </w:tc>
        <w:tc>
          <w:tcPr>
            <w:tcW w:w="1196" w:type="dxa"/>
          </w:tcPr>
          <w:p>
            <w:pPr>
              <w:spacing w:after="0" w:line="240" w:lineRule="auto"/>
            </w:pPr>
            <w:r>
              <w:t>191</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24</w:t>
            </w:r>
          </w:p>
        </w:tc>
        <w:tc>
          <w:tcPr>
            <w:tcW w:w="1196" w:type="dxa"/>
          </w:tcPr>
          <w:p>
            <w:pPr>
              <w:spacing w:after="0" w:line="240" w:lineRule="auto"/>
            </w:pPr>
            <w:r>
              <w:t>created_at</w:t>
            </w:r>
          </w:p>
        </w:tc>
        <w:tc>
          <w:tcPr>
            <w:tcW w:w="1196" w:type="dxa"/>
          </w:tcPr>
          <w:p>
            <w:pPr>
              <w:spacing w:after="0" w:line="240" w:lineRule="auto"/>
            </w:pPr>
            <w:r>
              <w:t>timestamp</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25</w:t>
            </w:r>
          </w:p>
        </w:tc>
        <w:tc>
          <w:tcPr>
            <w:tcW w:w="1196" w:type="dxa"/>
          </w:tcPr>
          <w:p>
            <w:pPr>
              <w:spacing w:after="0" w:line="240" w:lineRule="auto"/>
            </w:pPr>
            <w:r>
              <w:t>updated_at</w:t>
            </w:r>
          </w:p>
        </w:tc>
        <w:tc>
          <w:tcPr>
            <w:tcW w:w="1196" w:type="dxa"/>
          </w:tcPr>
          <w:p>
            <w:pPr>
              <w:spacing w:after="0" w:line="240" w:lineRule="auto"/>
            </w:pPr>
            <w:r>
              <w:t>timestamp</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26</w:t>
            </w:r>
          </w:p>
        </w:tc>
        <w:tc>
          <w:tcPr>
            <w:tcW w:w="1196" w:type="dxa"/>
          </w:tcPr>
          <w:p>
            <w:pPr>
              <w:spacing w:after="0" w:line="240" w:lineRule="auto"/>
            </w:pPr>
            <w:r>
              <w:t>flag</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27</w:t>
            </w:r>
          </w:p>
        </w:tc>
        <w:tc>
          <w:tcPr>
            <w:tcW w:w="1196" w:type="dxa"/>
          </w:tcPr>
          <w:p>
            <w:pPr>
              <w:spacing w:after="0" w:line="240" w:lineRule="auto"/>
            </w:pPr>
            <w:r>
              <w:t>wikiDataId</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Rapid API GeoDB Cities</w:t>
            </w:r>
          </w:p>
        </w:tc>
        <w:tc>
          <w:tcPr>
            <w:tcW w:w="1196" w:type="dxa"/>
          </w:tcPr>
          <w:p>
            <w:pPr>
              <w:spacing w:after="0" w:line="240" w:lineRule="auto"/>
            </w:pPr>
            <w:r>
              <w:t>N</w:t>
            </w:r>
          </w:p>
        </w:tc>
      </w:tr>
    </w:tbl>
    <w:p/>
    <w:p>
      <w:pPr>
        <w:pStyle w:val="4"/>
        <w:outlineLvl w:val="0"/>
      </w:pPr>
      <w:bookmarkStart w:id="107" w:name="_Toc3677"/>
      <w:r>
        <w:rPr>
          <w:rFonts w:ascii="宋体" w:hAnsi="宋体"/>
          <w:b/>
          <w:color w:val="000000"/>
          <w:sz w:val="24"/>
        </w:rPr>
        <w:t>100.world_regions</w:t>
      </w:r>
      <w:bookmarkEnd w:id="10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world_regions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7"/>
        <w:gridCol w:w="1656"/>
        <w:gridCol w:w="1656"/>
        <w:gridCol w:w="636"/>
        <w:gridCol w:w="2256"/>
        <w:gridCol w:w="636"/>
        <w:gridCol w:w="961"/>
        <w:gridCol w:w="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mediumint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translations</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created_at</w:t>
            </w:r>
          </w:p>
        </w:tc>
        <w:tc>
          <w:tcPr>
            <w:tcW w:w="1196" w:type="dxa"/>
          </w:tcPr>
          <w:p>
            <w:pPr>
              <w:spacing w:after="0" w:line="240" w:lineRule="auto"/>
            </w:pPr>
            <w:r>
              <w:t>timestamp</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updated_at</w:t>
            </w:r>
          </w:p>
        </w:tc>
        <w:tc>
          <w:tcPr>
            <w:tcW w:w="1196" w:type="dxa"/>
          </w:tcPr>
          <w:p>
            <w:pPr>
              <w:spacing w:after="0" w:line="240" w:lineRule="auto"/>
            </w:pPr>
            <w:r>
              <w:t>timestamp</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flag</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wikiDataId</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Rapid API GeoDB Cities</w:t>
            </w:r>
          </w:p>
        </w:tc>
        <w:tc>
          <w:tcPr>
            <w:tcW w:w="1196" w:type="dxa"/>
          </w:tcPr>
          <w:p>
            <w:pPr>
              <w:spacing w:after="0" w:line="240" w:lineRule="auto"/>
            </w:pPr>
            <w:r>
              <w:t>N</w:t>
            </w:r>
          </w:p>
        </w:tc>
      </w:tr>
    </w:tbl>
    <w:p/>
    <w:p>
      <w:pPr>
        <w:pStyle w:val="4"/>
        <w:outlineLvl w:val="0"/>
      </w:pPr>
      <w:bookmarkStart w:id="108" w:name="_Toc22420"/>
      <w:r>
        <w:rPr>
          <w:rFonts w:ascii="宋体" w:hAnsi="宋体"/>
          <w:b/>
          <w:color w:val="000000"/>
          <w:sz w:val="24"/>
        </w:rPr>
        <w:t>101.world_states</w:t>
      </w:r>
      <w:bookmarkEnd w:id="10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world_states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
        <w:gridCol w:w="1656"/>
        <w:gridCol w:w="1776"/>
        <w:gridCol w:w="704"/>
        <w:gridCol w:w="2256"/>
        <w:gridCol w:w="586"/>
        <w:gridCol w:w="941"/>
        <w:gridCol w:w="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mediumint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name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country_id</w:t>
            </w:r>
          </w:p>
        </w:tc>
        <w:tc>
          <w:tcPr>
            <w:tcW w:w="1196" w:type="dxa"/>
          </w:tcPr>
          <w:p>
            <w:pPr>
              <w:spacing w:after="0" w:line="240" w:lineRule="auto"/>
            </w:pPr>
            <w:r>
              <w:t>mediumint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country_code</w:t>
            </w:r>
          </w:p>
        </w:tc>
        <w:tc>
          <w:tcPr>
            <w:tcW w:w="1196" w:type="dxa"/>
          </w:tcPr>
          <w:p>
            <w:pPr>
              <w:spacing w:after="0" w:line="240" w:lineRule="auto"/>
            </w:pPr>
            <w:r>
              <w:t>char(2)</w:t>
            </w:r>
          </w:p>
        </w:tc>
        <w:tc>
          <w:tcPr>
            <w:tcW w:w="1196" w:type="dxa"/>
          </w:tcPr>
          <w:p>
            <w:pPr>
              <w:spacing w:after="0" w:line="240" w:lineRule="auto"/>
            </w:pPr>
            <w:r>
              <w:t>2</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fips_code</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iso2</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type</w:t>
            </w:r>
          </w:p>
        </w:tc>
        <w:tc>
          <w:tcPr>
            <w:tcW w:w="1196" w:type="dxa"/>
          </w:tcPr>
          <w:p>
            <w:pPr>
              <w:spacing w:after="0" w:line="240" w:lineRule="auto"/>
            </w:pPr>
            <w:r>
              <w:t>varchar(191)</w:t>
            </w:r>
          </w:p>
        </w:tc>
        <w:tc>
          <w:tcPr>
            <w:tcW w:w="1196" w:type="dxa"/>
          </w:tcPr>
          <w:p>
            <w:pPr>
              <w:spacing w:after="0" w:line="240" w:lineRule="auto"/>
            </w:pPr>
            <w:r>
              <w:t>191</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latitude</w:t>
            </w:r>
          </w:p>
        </w:tc>
        <w:tc>
          <w:tcPr>
            <w:tcW w:w="1196" w:type="dxa"/>
          </w:tcPr>
          <w:p>
            <w:pPr>
              <w:spacing w:after="0" w:line="240" w:lineRule="auto"/>
            </w:pPr>
            <w:r>
              <w:t>decimal(10,8)</w:t>
            </w:r>
          </w:p>
        </w:tc>
        <w:tc>
          <w:tcPr>
            <w:tcW w:w="1196" w:type="dxa"/>
          </w:tcPr>
          <w:p>
            <w:pPr>
              <w:spacing w:after="0" w:line="240" w:lineRule="auto"/>
            </w:pPr>
            <w:r>
              <w:t>10,8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9</w:t>
            </w:r>
          </w:p>
        </w:tc>
        <w:tc>
          <w:tcPr>
            <w:tcW w:w="1196" w:type="dxa"/>
          </w:tcPr>
          <w:p>
            <w:pPr>
              <w:spacing w:after="0" w:line="240" w:lineRule="auto"/>
            </w:pPr>
            <w:r>
              <w:t>longitude</w:t>
            </w:r>
          </w:p>
        </w:tc>
        <w:tc>
          <w:tcPr>
            <w:tcW w:w="1196" w:type="dxa"/>
          </w:tcPr>
          <w:p>
            <w:pPr>
              <w:spacing w:after="0" w:line="240" w:lineRule="auto"/>
            </w:pPr>
            <w:r>
              <w:t>decimal(11,8)</w:t>
            </w:r>
          </w:p>
        </w:tc>
        <w:tc>
          <w:tcPr>
            <w:tcW w:w="1196" w:type="dxa"/>
          </w:tcPr>
          <w:p>
            <w:pPr>
              <w:spacing w:after="0" w:line="240" w:lineRule="auto"/>
            </w:pPr>
            <w:r>
              <w:t>11,8</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10</w:t>
            </w:r>
          </w:p>
        </w:tc>
        <w:tc>
          <w:tcPr>
            <w:tcW w:w="1196" w:type="dxa"/>
          </w:tcPr>
          <w:p>
            <w:pPr>
              <w:spacing w:after="0" w:line="240" w:lineRule="auto"/>
            </w:pPr>
            <w:r>
              <w:t>created_at</w:t>
            </w:r>
          </w:p>
        </w:tc>
        <w:tc>
          <w:tcPr>
            <w:tcW w:w="1196" w:type="dxa"/>
          </w:tcPr>
          <w:p>
            <w:pPr>
              <w:spacing w:after="0" w:line="240" w:lineRule="auto"/>
            </w:pPr>
            <w:r>
              <w:t>timestamp</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11</w:t>
            </w:r>
          </w:p>
        </w:tc>
        <w:tc>
          <w:tcPr>
            <w:tcW w:w="1196" w:type="dxa"/>
          </w:tcPr>
          <w:p>
            <w:pPr>
              <w:spacing w:after="0" w:line="240" w:lineRule="auto"/>
            </w:pPr>
            <w:r>
              <w:t>updated_at</w:t>
            </w:r>
          </w:p>
        </w:tc>
        <w:tc>
          <w:tcPr>
            <w:tcW w:w="1196" w:type="dxa"/>
          </w:tcPr>
          <w:p>
            <w:pPr>
              <w:spacing w:after="0" w:line="240" w:lineRule="auto"/>
            </w:pPr>
            <w:r>
              <w:t>timestamp</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12</w:t>
            </w:r>
          </w:p>
        </w:tc>
        <w:tc>
          <w:tcPr>
            <w:tcW w:w="1196" w:type="dxa"/>
          </w:tcPr>
          <w:p>
            <w:pPr>
              <w:spacing w:after="0" w:line="240" w:lineRule="auto"/>
            </w:pPr>
            <w:r>
              <w:t>flag</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13</w:t>
            </w:r>
          </w:p>
        </w:tc>
        <w:tc>
          <w:tcPr>
            <w:tcW w:w="1196" w:type="dxa"/>
          </w:tcPr>
          <w:p>
            <w:pPr>
              <w:spacing w:after="0" w:line="240" w:lineRule="auto"/>
            </w:pPr>
            <w:r>
              <w:t>wikiDataId</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Rapid API GeoDB Cities</w:t>
            </w:r>
          </w:p>
        </w:tc>
        <w:tc>
          <w:tcPr>
            <w:tcW w:w="1196" w:type="dxa"/>
          </w:tcPr>
          <w:p>
            <w:pPr>
              <w:spacing w:after="0" w:line="240" w:lineRule="auto"/>
            </w:pPr>
            <w:r>
              <w:t>N</w:t>
            </w:r>
          </w:p>
        </w:tc>
      </w:tr>
    </w:tbl>
    <w:p/>
    <w:p>
      <w:pPr>
        <w:pStyle w:val="4"/>
        <w:outlineLvl w:val="0"/>
      </w:pPr>
      <w:bookmarkStart w:id="109" w:name="_Toc22349"/>
      <w:r>
        <w:rPr>
          <w:rFonts w:ascii="宋体" w:hAnsi="宋体"/>
          <w:b/>
          <w:color w:val="000000"/>
          <w:sz w:val="24"/>
        </w:rPr>
        <w:t>102.world_subregions</w:t>
      </w:r>
      <w:bookmarkEnd w:id="10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9"/>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表名</w:t>
            </w:r>
          </w:p>
        </w:tc>
        <w:tc>
          <w:tcPr>
            <w:tcW w:w="4320" w:type="dxa"/>
            <w:shd w:val="clear" w:color="auto" w:fill="C0C0C0"/>
          </w:tcPr>
          <w:p>
            <w:pPr>
              <w:spacing w:after="0" w:line="240" w:lineRule="auto"/>
            </w:pPr>
            <w:r>
              <w:t>world_subregions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269" w:type="dxa"/>
            <w:shd w:val="clear" w:color="auto" w:fill="C0C0C0"/>
          </w:tcPr>
          <w:p>
            <w:pPr>
              <w:spacing w:after="0" w:line="240" w:lineRule="auto"/>
            </w:pPr>
            <w:r>
              <w:t>内容描述</w:t>
            </w:r>
          </w:p>
        </w:tc>
        <w:tc>
          <w:tcPr>
            <w:tcW w:w="4320" w:type="dxa"/>
          </w:tcPr>
          <w:p>
            <w:pPr>
              <w:spacing w:after="0" w:line="240" w:lineRule="auto"/>
            </w:pPr>
          </w:p>
        </w:tc>
      </w:tr>
    </w:tbl>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7"/>
        <w:gridCol w:w="1656"/>
        <w:gridCol w:w="1656"/>
        <w:gridCol w:w="636"/>
        <w:gridCol w:w="2256"/>
        <w:gridCol w:w="636"/>
        <w:gridCol w:w="961"/>
        <w:gridCol w:w="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shd w:val="clear" w:color="auto" w:fill="C0C0C0"/>
          </w:tcPr>
          <w:p>
            <w:pPr>
              <w:spacing w:after="0" w:line="240" w:lineRule="auto"/>
            </w:pPr>
            <w:r>
              <w:t>序号</w:t>
            </w:r>
          </w:p>
        </w:tc>
        <w:tc>
          <w:tcPr>
            <w:tcW w:w="1196" w:type="dxa"/>
            <w:shd w:val="clear" w:color="auto" w:fill="C0C0C0"/>
          </w:tcPr>
          <w:p>
            <w:pPr>
              <w:spacing w:after="0" w:line="240" w:lineRule="auto"/>
            </w:pPr>
            <w:r>
              <w:t>列名</w:t>
            </w:r>
          </w:p>
        </w:tc>
        <w:tc>
          <w:tcPr>
            <w:tcW w:w="1196" w:type="dxa"/>
            <w:shd w:val="clear" w:color="auto" w:fill="C0C0C0"/>
          </w:tcPr>
          <w:p>
            <w:pPr>
              <w:spacing w:after="0" w:line="240" w:lineRule="auto"/>
            </w:pPr>
            <w:r>
              <w:t>类型</w:t>
            </w:r>
          </w:p>
        </w:tc>
        <w:tc>
          <w:tcPr>
            <w:tcW w:w="1196" w:type="dxa"/>
            <w:shd w:val="clear" w:color="auto" w:fill="C0C0C0"/>
          </w:tcPr>
          <w:p>
            <w:pPr>
              <w:spacing w:after="0" w:line="240" w:lineRule="auto"/>
            </w:pPr>
            <w:r>
              <w:t>长度</w:t>
            </w:r>
          </w:p>
        </w:tc>
        <w:tc>
          <w:tcPr>
            <w:tcW w:w="1196" w:type="dxa"/>
            <w:shd w:val="clear" w:color="auto" w:fill="C0C0C0"/>
          </w:tcPr>
          <w:p>
            <w:pPr>
              <w:spacing w:after="0" w:line="240" w:lineRule="auto"/>
            </w:pPr>
            <w:r>
              <w:t>默认值</w:t>
            </w:r>
          </w:p>
        </w:tc>
        <w:tc>
          <w:tcPr>
            <w:tcW w:w="1196" w:type="dxa"/>
            <w:shd w:val="clear" w:color="auto" w:fill="C0C0C0"/>
          </w:tcPr>
          <w:p>
            <w:pPr>
              <w:spacing w:after="0" w:line="240" w:lineRule="auto"/>
            </w:pPr>
            <w:r>
              <w:t>为空</w:t>
            </w:r>
          </w:p>
        </w:tc>
        <w:tc>
          <w:tcPr>
            <w:tcW w:w="1196" w:type="dxa"/>
            <w:shd w:val="clear" w:color="auto" w:fill="C0C0C0"/>
          </w:tcPr>
          <w:p>
            <w:pPr>
              <w:spacing w:after="0" w:line="240" w:lineRule="auto"/>
            </w:pPr>
            <w:r>
              <w:t>说明</w:t>
            </w:r>
          </w:p>
        </w:tc>
        <w:tc>
          <w:tcPr>
            <w:tcW w:w="1196" w:type="dxa"/>
            <w:shd w:val="clear" w:color="auto" w:fill="C0C0C0"/>
          </w:tcPr>
          <w:p>
            <w:pPr>
              <w:spacing w:after="0" w:line="240" w:lineRule="auto"/>
            </w:pPr>
            <w: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1</w:t>
            </w:r>
          </w:p>
        </w:tc>
        <w:tc>
          <w:tcPr>
            <w:tcW w:w="1196" w:type="dxa"/>
          </w:tcPr>
          <w:p>
            <w:pPr>
              <w:spacing w:after="0" w:line="240" w:lineRule="auto"/>
            </w:pPr>
            <w:r>
              <w:t>id</w:t>
            </w:r>
          </w:p>
        </w:tc>
        <w:tc>
          <w:tcPr>
            <w:tcW w:w="1196" w:type="dxa"/>
          </w:tcPr>
          <w:p>
            <w:pPr>
              <w:spacing w:after="0" w:line="240" w:lineRule="auto"/>
            </w:pPr>
            <w:r>
              <w:t>mediumint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2</w:t>
            </w:r>
          </w:p>
        </w:tc>
        <w:tc>
          <w:tcPr>
            <w:tcW w:w="1196" w:type="dxa"/>
          </w:tcPr>
          <w:p>
            <w:pPr>
              <w:spacing w:after="0" w:line="240" w:lineRule="auto"/>
            </w:pPr>
            <w:r>
              <w:t>name</w:t>
            </w:r>
          </w:p>
        </w:tc>
        <w:tc>
          <w:tcPr>
            <w:tcW w:w="1196" w:type="dxa"/>
          </w:tcPr>
          <w:p>
            <w:pPr>
              <w:spacing w:after="0" w:line="240" w:lineRule="auto"/>
            </w:pPr>
            <w:r>
              <w:t>varchar(100)</w:t>
            </w:r>
          </w:p>
        </w:tc>
        <w:tc>
          <w:tcPr>
            <w:tcW w:w="1196" w:type="dxa"/>
          </w:tcPr>
          <w:p>
            <w:pPr>
              <w:spacing w:after="0" w:line="240" w:lineRule="auto"/>
            </w:pPr>
            <w:r>
              <w:t>100</w:t>
            </w:r>
            <w:r>
              <w:br w:type="textWrapping"/>
            </w: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3</w:t>
            </w:r>
          </w:p>
        </w:tc>
        <w:tc>
          <w:tcPr>
            <w:tcW w:w="1196" w:type="dxa"/>
          </w:tcPr>
          <w:p>
            <w:pPr>
              <w:spacing w:after="0" w:line="240" w:lineRule="auto"/>
            </w:pPr>
            <w:r>
              <w:t>translations</w:t>
            </w:r>
          </w:p>
        </w:tc>
        <w:tc>
          <w:tcPr>
            <w:tcW w:w="1196" w:type="dxa"/>
          </w:tcPr>
          <w:p>
            <w:pPr>
              <w:spacing w:after="0" w:line="240" w:lineRule="auto"/>
            </w:pPr>
            <w:r>
              <w:t>text</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4</w:t>
            </w:r>
          </w:p>
        </w:tc>
        <w:tc>
          <w:tcPr>
            <w:tcW w:w="1196" w:type="dxa"/>
          </w:tcPr>
          <w:p>
            <w:pPr>
              <w:spacing w:after="0" w:line="240" w:lineRule="auto"/>
            </w:pPr>
            <w:r>
              <w:t>region_id</w:t>
            </w:r>
          </w:p>
        </w:tc>
        <w:tc>
          <w:tcPr>
            <w:tcW w:w="1196" w:type="dxa"/>
          </w:tcPr>
          <w:p>
            <w:pPr>
              <w:spacing w:after="0" w:line="240" w:lineRule="auto"/>
            </w:pPr>
            <w:r>
              <w:t>mediumint unsigned</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5</w:t>
            </w:r>
          </w:p>
        </w:tc>
        <w:tc>
          <w:tcPr>
            <w:tcW w:w="1196" w:type="dxa"/>
          </w:tcPr>
          <w:p>
            <w:pPr>
              <w:spacing w:after="0" w:line="240" w:lineRule="auto"/>
            </w:pPr>
            <w:r>
              <w:t>created_at</w:t>
            </w:r>
          </w:p>
        </w:tc>
        <w:tc>
          <w:tcPr>
            <w:tcW w:w="1196" w:type="dxa"/>
          </w:tcPr>
          <w:p>
            <w:pPr>
              <w:spacing w:after="0" w:line="240" w:lineRule="auto"/>
            </w:pPr>
            <w:r>
              <w:t>timestamp</w:t>
            </w:r>
          </w:p>
        </w:tc>
        <w:tc>
          <w:tcPr>
            <w:tcW w:w="1196" w:type="dxa"/>
          </w:tcPr>
          <w:p>
            <w:pPr>
              <w:spacing w:after="0" w:line="240" w:lineRule="auto"/>
            </w:pP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6</w:t>
            </w:r>
          </w:p>
        </w:tc>
        <w:tc>
          <w:tcPr>
            <w:tcW w:w="1196" w:type="dxa"/>
          </w:tcPr>
          <w:p>
            <w:pPr>
              <w:spacing w:after="0" w:line="240" w:lineRule="auto"/>
            </w:pPr>
            <w:r>
              <w:t>updated_at</w:t>
            </w:r>
          </w:p>
        </w:tc>
        <w:tc>
          <w:tcPr>
            <w:tcW w:w="1196" w:type="dxa"/>
          </w:tcPr>
          <w:p>
            <w:pPr>
              <w:spacing w:after="0" w:line="240" w:lineRule="auto"/>
            </w:pPr>
            <w:r>
              <w:t>timestamp</w:t>
            </w:r>
          </w:p>
        </w:tc>
        <w:tc>
          <w:tcPr>
            <w:tcW w:w="1196" w:type="dxa"/>
          </w:tcPr>
          <w:p>
            <w:pPr>
              <w:spacing w:after="0" w:line="240" w:lineRule="auto"/>
            </w:pPr>
          </w:p>
        </w:tc>
        <w:tc>
          <w:tcPr>
            <w:tcW w:w="1196" w:type="dxa"/>
          </w:tcPr>
          <w:p>
            <w:pPr>
              <w:spacing w:after="0" w:line="240" w:lineRule="auto"/>
            </w:pPr>
            <w:r>
              <w:t>CURRENT_TIMESTAMP</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7</w:t>
            </w:r>
          </w:p>
        </w:tc>
        <w:tc>
          <w:tcPr>
            <w:tcW w:w="1196" w:type="dxa"/>
          </w:tcPr>
          <w:p>
            <w:pPr>
              <w:spacing w:after="0" w:line="240" w:lineRule="auto"/>
            </w:pPr>
            <w:r>
              <w:t>flag</w:t>
            </w:r>
          </w:p>
        </w:tc>
        <w:tc>
          <w:tcPr>
            <w:tcW w:w="1196" w:type="dxa"/>
          </w:tcPr>
          <w:p>
            <w:pPr>
              <w:spacing w:after="0" w:line="240" w:lineRule="auto"/>
            </w:pPr>
            <w:r>
              <w:t>tinyint(1)</w:t>
            </w:r>
          </w:p>
        </w:tc>
        <w:tc>
          <w:tcPr>
            <w:tcW w:w="1196" w:type="dxa"/>
          </w:tcPr>
          <w:p>
            <w:pPr>
              <w:spacing w:after="0" w:line="240" w:lineRule="auto"/>
            </w:pPr>
            <w:r>
              <w:t>1</w:t>
            </w:r>
            <w:r>
              <w:br w:type="textWrapping"/>
            </w:r>
          </w:p>
        </w:tc>
        <w:tc>
          <w:tcPr>
            <w:tcW w:w="1196" w:type="dxa"/>
          </w:tcPr>
          <w:p>
            <w:pPr>
              <w:spacing w:after="0" w:line="240" w:lineRule="auto"/>
            </w:pPr>
            <w:r>
              <w:t>1</w:t>
            </w:r>
          </w:p>
        </w:tc>
        <w:tc>
          <w:tcPr>
            <w:tcW w:w="1196" w:type="dxa"/>
          </w:tcPr>
          <w:p>
            <w:pPr>
              <w:spacing w:after="0" w:line="240" w:lineRule="auto"/>
            </w:pPr>
            <w:r>
              <w:t>NO</w:t>
            </w:r>
          </w:p>
        </w:tc>
        <w:tc>
          <w:tcPr>
            <w:tcW w:w="1196" w:type="dxa"/>
          </w:tcPr>
          <w:p>
            <w:pPr>
              <w:spacing w:after="0" w:line="240" w:lineRule="auto"/>
            </w:pPr>
          </w:p>
        </w:tc>
        <w:tc>
          <w:tcPr>
            <w:tcW w:w="1196" w:type="dxa"/>
          </w:tcPr>
          <w:p>
            <w:pPr>
              <w:spacing w:after="0" w:line="240" w:lineRule="auto"/>
            </w:pP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196" w:type="dxa"/>
          </w:tcPr>
          <w:p>
            <w:pPr>
              <w:spacing w:after="0" w:line="240" w:lineRule="auto"/>
            </w:pPr>
            <w:r>
              <w:t>8</w:t>
            </w:r>
          </w:p>
        </w:tc>
        <w:tc>
          <w:tcPr>
            <w:tcW w:w="1196" w:type="dxa"/>
          </w:tcPr>
          <w:p>
            <w:pPr>
              <w:spacing w:after="0" w:line="240" w:lineRule="auto"/>
            </w:pPr>
            <w:r>
              <w:t>wikiDataId</w:t>
            </w:r>
          </w:p>
        </w:tc>
        <w:tc>
          <w:tcPr>
            <w:tcW w:w="1196" w:type="dxa"/>
          </w:tcPr>
          <w:p>
            <w:pPr>
              <w:spacing w:after="0" w:line="240" w:lineRule="auto"/>
            </w:pPr>
            <w:r>
              <w:t>varchar(255)</w:t>
            </w:r>
          </w:p>
        </w:tc>
        <w:tc>
          <w:tcPr>
            <w:tcW w:w="1196" w:type="dxa"/>
          </w:tcPr>
          <w:p>
            <w:pPr>
              <w:spacing w:after="0" w:line="240" w:lineRule="auto"/>
            </w:pPr>
            <w:r>
              <w:t>255</w:t>
            </w:r>
            <w:r>
              <w:br w:type="textWrapping"/>
            </w:r>
          </w:p>
        </w:tc>
        <w:tc>
          <w:tcPr>
            <w:tcW w:w="1196" w:type="dxa"/>
          </w:tcPr>
          <w:p>
            <w:pPr>
              <w:spacing w:after="0" w:line="240" w:lineRule="auto"/>
            </w:pPr>
            <w:r>
              <w:t>None</w:t>
            </w:r>
          </w:p>
        </w:tc>
        <w:tc>
          <w:tcPr>
            <w:tcW w:w="1196" w:type="dxa"/>
          </w:tcPr>
          <w:p>
            <w:pPr>
              <w:spacing w:after="0" w:line="240" w:lineRule="auto"/>
            </w:pPr>
            <w:r>
              <w:t>YES</w:t>
            </w:r>
          </w:p>
        </w:tc>
        <w:tc>
          <w:tcPr>
            <w:tcW w:w="1196" w:type="dxa"/>
          </w:tcPr>
          <w:p>
            <w:pPr>
              <w:spacing w:after="0" w:line="240" w:lineRule="auto"/>
            </w:pPr>
            <w:r>
              <w:t>Rapid API GeoDB Cities</w:t>
            </w:r>
          </w:p>
        </w:tc>
        <w:tc>
          <w:tcPr>
            <w:tcW w:w="1196" w:type="dxa"/>
          </w:tcPr>
          <w:p>
            <w:pPr>
              <w:spacing w:after="0" w:line="240" w:lineRule="auto"/>
            </w:pPr>
            <w:r>
              <w:t>N</w:t>
            </w:r>
          </w:p>
        </w:tc>
      </w:tr>
    </w:tbl>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2MGYzMDVlNjY1YzlmZDRkOWVkY2VhZjg2ZDRlYTEifQ=="/>
  </w:docVars>
  <w:rsids>
    <w:rsidRoot w:val="00B47730"/>
    <w:rsid w:val="00034616"/>
    <w:rsid w:val="0006063C"/>
    <w:rsid w:val="0015074B"/>
    <w:rsid w:val="0029639D"/>
    <w:rsid w:val="00326F90"/>
    <w:rsid w:val="00AA1D8D"/>
    <w:rsid w:val="00B47730"/>
    <w:rsid w:val="00CB0664"/>
    <w:rsid w:val="00FC693F"/>
    <w:rsid w:val="387C7B59"/>
    <w:rsid w:val="48C14A22"/>
    <w:rsid w:val="64200DFD"/>
    <w:rsid w:val="6E0D09F9"/>
    <w:rsid w:val="7F1271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宋体" w:hAnsi="宋体" w:eastAsiaTheme="minorEastAsia" w:cstheme="minorBidi"/>
      <w:sz w:val="24"/>
      <w:szCs w:val="22"/>
      <w:lang w:val="en-US" w:eastAsia="en-US" w:bidi="ar-SA"/>
    </w:rPr>
  </w:style>
  <w:style w:type="paragraph" w:styleId="3">
    <w:name w:val="heading 1"/>
    <w:basedOn w:val="1"/>
    <w:next w:val="1"/>
    <w:link w:val="138"/>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autoRedefine/>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autoRedefine/>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autoRedefine/>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autoRedefine/>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autoRedefine/>
    <w:semiHidden/>
    <w:unhideWhenUsed/>
    <w:qFormat/>
    <w:uiPriority w:val="1"/>
  </w:style>
  <w:style w:type="table" w:default="1" w:styleId="32">
    <w:name w:val="Normal Table"/>
    <w:autoRedefine/>
    <w:semiHidden/>
    <w:unhideWhenUsed/>
    <w:qFormat/>
    <w:uiPriority w:val="99"/>
    <w:tblPr>
      <w:tblCellMar>
        <w:top w:w="0" w:type="dxa"/>
        <w:left w:w="108" w:type="dxa"/>
        <w:bottom w:w="0" w:type="dxa"/>
        <w:right w:w="108" w:type="dxa"/>
      </w:tblCellMar>
    </w:tblPr>
  </w:style>
  <w:style w:type="paragraph" w:styleId="2">
    <w:name w:val="macro"/>
    <w:link w:val="147"/>
    <w:autoRedefine/>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autoRedefine/>
    <w:unhideWhenUsed/>
    <w:qFormat/>
    <w:uiPriority w:val="99"/>
    <w:pPr>
      <w:ind w:left="1080" w:hanging="360"/>
      <w:contextualSpacing/>
    </w:pPr>
  </w:style>
  <w:style w:type="paragraph" w:styleId="13">
    <w:name w:val="List Number 2"/>
    <w:basedOn w:val="1"/>
    <w:autoRedefine/>
    <w:unhideWhenUsed/>
    <w:qFormat/>
    <w:uiPriority w:val="99"/>
    <w:pPr>
      <w:numPr>
        <w:ilvl w:val="0"/>
        <w:numId w:val="1"/>
      </w:numPr>
      <w:contextualSpacing/>
    </w:pPr>
  </w:style>
  <w:style w:type="paragraph" w:styleId="14">
    <w:name w:val="List Number"/>
    <w:basedOn w:val="1"/>
    <w:autoRedefine/>
    <w:unhideWhenUsed/>
    <w:qFormat/>
    <w:uiPriority w:val="99"/>
    <w:pPr>
      <w:numPr>
        <w:ilvl w:val="0"/>
        <w:numId w:val="2"/>
      </w:numPr>
      <w:contextualSpacing/>
    </w:pPr>
  </w:style>
  <w:style w:type="paragraph" w:styleId="15">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autoRedefine/>
    <w:unhideWhenUsed/>
    <w:qFormat/>
    <w:uiPriority w:val="99"/>
    <w:pPr>
      <w:numPr>
        <w:ilvl w:val="0"/>
        <w:numId w:val="3"/>
      </w:numPr>
      <w:contextualSpacing/>
    </w:pPr>
  </w:style>
  <w:style w:type="paragraph" w:styleId="17">
    <w:name w:val="Body Text 3"/>
    <w:basedOn w:val="1"/>
    <w:link w:val="146"/>
    <w:autoRedefine/>
    <w:unhideWhenUsed/>
    <w:qFormat/>
    <w:uiPriority w:val="99"/>
    <w:pPr>
      <w:spacing w:after="120"/>
    </w:pPr>
    <w:rPr>
      <w:sz w:val="16"/>
      <w:szCs w:val="16"/>
    </w:rPr>
  </w:style>
  <w:style w:type="paragraph" w:styleId="18">
    <w:name w:val="List Bullet 3"/>
    <w:basedOn w:val="1"/>
    <w:autoRedefine/>
    <w:unhideWhenUsed/>
    <w:qFormat/>
    <w:uiPriority w:val="99"/>
    <w:pPr>
      <w:numPr>
        <w:ilvl w:val="0"/>
        <w:numId w:val="4"/>
      </w:numPr>
      <w:contextualSpacing/>
    </w:pPr>
  </w:style>
  <w:style w:type="paragraph" w:styleId="19">
    <w:name w:val="Body Text"/>
    <w:basedOn w:val="1"/>
    <w:link w:val="144"/>
    <w:autoRedefine/>
    <w:unhideWhenUsed/>
    <w:qFormat/>
    <w:uiPriority w:val="99"/>
    <w:pPr>
      <w:spacing w:after="120"/>
    </w:pPr>
  </w:style>
  <w:style w:type="paragraph" w:styleId="20">
    <w:name w:val="List Number 3"/>
    <w:basedOn w:val="1"/>
    <w:autoRedefine/>
    <w:unhideWhenUsed/>
    <w:qFormat/>
    <w:uiPriority w:val="99"/>
    <w:pPr>
      <w:numPr>
        <w:ilvl w:val="0"/>
        <w:numId w:val="5"/>
      </w:numPr>
      <w:contextualSpacing/>
    </w:pPr>
  </w:style>
  <w:style w:type="paragraph" w:styleId="21">
    <w:name w:val="List 2"/>
    <w:basedOn w:val="1"/>
    <w:autoRedefine/>
    <w:unhideWhenUsed/>
    <w:qFormat/>
    <w:uiPriority w:val="99"/>
    <w:pPr>
      <w:ind w:left="720" w:hanging="360"/>
      <w:contextualSpacing/>
    </w:pPr>
  </w:style>
  <w:style w:type="paragraph" w:styleId="22">
    <w:name w:val="List Continue"/>
    <w:basedOn w:val="1"/>
    <w:autoRedefine/>
    <w:unhideWhenUsed/>
    <w:qFormat/>
    <w:uiPriority w:val="99"/>
    <w:pPr>
      <w:spacing w:after="120"/>
      <w:ind w:left="360"/>
      <w:contextualSpacing/>
    </w:pPr>
  </w:style>
  <w:style w:type="paragraph" w:styleId="23">
    <w:name w:val="List Bullet 2"/>
    <w:basedOn w:val="1"/>
    <w:autoRedefine/>
    <w:unhideWhenUsed/>
    <w:qFormat/>
    <w:uiPriority w:val="99"/>
    <w:pPr>
      <w:numPr>
        <w:ilvl w:val="0"/>
        <w:numId w:val="6"/>
      </w:numPr>
      <w:contextualSpacing/>
    </w:pPr>
  </w:style>
  <w:style w:type="paragraph" w:styleId="24">
    <w:name w:val="footer"/>
    <w:basedOn w:val="1"/>
    <w:link w:val="136"/>
    <w:autoRedefine/>
    <w:unhideWhenUsed/>
    <w:qFormat/>
    <w:uiPriority w:val="99"/>
    <w:pPr>
      <w:tabs>
        <w:tab w:val="center" w:pos="4680"/>
        <w:tab w:val="right" w:pos="9360"/>
      </w:tabs>
      <w:spacing w:after="0" w:line="240" w:lineRule="auto"/>
    </w:pPr>
  </w:style>
  <w:style w:type="paragraph" w:styleId="25">
    <w:name w:val="header"/>
    <w:basedOn w:val="1"/>
    <w:link w:val="135"/>
    <w:autoRedefine/>
    <w:unhideWhenUsed/>
    <w:qFormat/>
    <w:uiPriority w:val="99"/>
    <w:pPr>
      <w:tabs>
        <w:tab w:val="center" w:pos="4680"/>
        <w:tab w:val="right" w:pos="9360"/>
      </w:tabs>
      <w:spacing w:after="0" w:line="240" w:lineRule="auto"/>
    </w:pPr>
  </w:style>
  <w:style w:type="paragraph" w:styleId="26">
    <w:name w:val="Subtitle"/>
    <w:basedOn w:val="1"/>
    <w:next w:val="1"/>
    <w:link w:val="142"/>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autoRedefine/>
    <w:unhideWhenUsed/>
    <w:qFormat/>
    <w:uiPriority w:val="99"/>
    <w:pPr>
      <w:ind w:left="360" w:hanging="360"/>
      <w:contextualSpacing/>
    </w:pPr>
  </w:style>
  <w:style w:type="paragraph" w:styleId="28">
    <w:name w:val="Body Text 2"/>
    <w:basedOn w:val="1"/>
    <w:link w:val="145"/>
    <w:autoRedefine/>
    <w:unhideWhenUsed/>
    <w:qFormat/>
    <w:uiPriority w:val="99"/>
    <w:pPr>
      <w:spacing w:after="120" w:line="480" w:lineRule="auto"/>
    </w:pPr>
  </w:style>
  <w:style w:type="paragraph" w:styleId="29">
    <w:name w:val="List Continue 2"/>
    <w:basedOn w:val="1"/>
    <w:autoRedefine/>
    <w:unhideWhenUsed/>
    <w:qFormat/>
    <w:uiPriority w:val="99"/>
    <w:pPr>
      <w:spacing w:after="120"/>
      <w:ind w:left="720"/>
      <w:contextualSpacing/>
    </w:pPr>
  </w:style>
  <w:style w:type="paragraph" w:styleId="30">
    <w:name w:val="List Continue 3"/>
    <w:basedOn w:val="1"/>
    <w:autoRedefine/>
    <w:unhideWhenUsed/>
    <w:uiPriority w:val="99"/>
    <w:pPr>
      <w:spacing w:after="120"/>
      <w:ind w:left="1080"/>
      <w:contextualSpacing/>
    </w:pPr>
  </w:style>
  <w:style w:type="paragraph" w:styleId="31">
    <w:name w:val="Title"/>
    <w:basedOn w:val="1"/>
    <w:next w:val="1"/>
    <w:link w:val="141"/>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autoRedefine/>
    <w:qFormat/>
    <w:uiPriority w:val="59"/>
    <w:pPr>
      <w:spacing w:after="0" w:line="240" w:lineRule="auto"/>
    </w:pPr>
    <w:rPr>
      <w:rFonts w:ascii="宋体" w:hAnsi="宋体"/>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autoRedefine/>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autoRedefine/>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autoRedefine/>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autoRedefine/>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autoRedefine/>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autoRedefine/>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autoRedefine/>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autoRedefine/>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autoRedefine/>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autoRedefine/>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autoRedefine/>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autoRedefine/>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autoRedefine/>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autoRedefine/>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autoRedefine/>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autoRedefine/>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autoRedefine/>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autoRedefine/>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autoRedefine/>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autoRedefine/>
    <w:qFormat/>
    <w:uiPriority w:val="22"/>
    <w:rPr>
      <w:b/>
      <w:bCs/>
    </w:rPr>
  </w:style>
  <w:style w:type="character" w:styleId="134">
    <w:name w:val="Emphasis"/>
    <w:basedOn w:val="132"/>
    <w:autoRedefine/>
    <w:qFormat/>
    <w:uiPriority w:val="20"/>
    <w:rPr>
      <w:i/>
      <w:iCs/>
    </w:rPr>
  </w:style>
  <w:style w:type="character" w:customStyle="1" w:styleId="135">
    <w:name w:val="Header Char"/>
    <w:basedOn w:val="132"/>
    <w:link w:val="25"/>
    <w:autoRedefine/>
    <w:qFormat/>
    <w:uiPriority w:val="99"/>
  </w:style>
  <w:style w:type="character" w:customStyle="1" w:styleId="136">
    <w:name w:val="Footer Char"/>
    <w:basedOn w:val="132"/>
    <w:link w:val="24"/>
    <w:qFormat/>
    <w:uiPriority w:val="99"/>
  </w:style>
  <w:style w:type="paragraph" w:styleId="137">
    <w:name w:val="No Spacing"/>
    <w:autoRedefine/>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autoRedefine/>
    <w:qFormat/>
    <w:uiPriority w:val="34"/>
    <w:pPr>
      <w:ind w:left="720"/>
      <w:contextualSpacing/>
    </w:pPr>
  </w:style>
  <w:style w:type="character" w:customStyle="1" w:styleId="144">
    <w:name w:val="Body Text Char"/>
    <w:basedOn w:val="132"/>
    <w:link w:val="19"/>
    <w:autoRedefine/>
    <w:qFormat/>
    <w:uiPriority w:val="99"/>
  </w:style>
  <w:style w:type="character" w:customStyle="1" w:styleId="145">
    <w:name w:val="Body Text 2 Char"/>
    <w:basedOn w:val="132"/>
    <w:link w:val="28"/>
    <w:autoRedefine/>
    <w:qFormat/>
    <w:uiPriority w:val="99"/>
  </w:style>
  <w:style w:type="character" w:customStyle="1" w:styleId="146">
    <w:name w:val="Body Text 3 Char"/>
    <w:basedOn w:val="132"/>
    <w:link w:val="17"/>
    <w:autoRedefine/>
    <w:qFormat/>
    <w:uiPriority w:val="99"/>
    <w:rPr>
      <w:sz w:val="16"/>
      <w:szCs w:val="16"/>
    </w:rPr>
  </w:style>
  <w:style w:type="character" w:customStyle="1" w:styleId="147">
    <w:name w:val="Macro Text Char"/>
    <w:basedOn w:val="132"/>
    <w:link w:val="2"/>
    <w:autoRedefine/>
    <w:qFormat/>
    <w:uiPriority w:val="99"/>
    <w:rPr>
      <w:rFonts w:ascii="Courier" w:hAnsi="Courier"/>
      <w:sz w:val="20"/>
      <w:szCs w:val="20"/>
    </w:rPr>
  </w:style>
  <w:style w:type="paragraph" w:styleId="148">
    <w:name w:val="Quote"/>
    <w:basedOn w:val="1"/>
    <w:next w:val="1"/>
    <w:link w:val="149"/>
    <w:autoRedefine/>
    <w:qFormat/>
    <w:uiPriority w:val="29"/>
    <w:rPr>
      <w:i/>
      <w:iCs/>
      <w:color w:val="000000" w:themeColor="text1"/>
      <w14:textFill>
        <w14:solidFill>
          <w14:schemeClr w14:val="tx1"/>
        </w14:solidFill>
      </w14:textFill>
    </w:rPr>
  </w:style>
  <w:style w:type="character" w:customStyle="1" w:styleId="149">
    <w:name w:val="Quote Char"/>
    <w:basedOn w:val="132"/>
    <w:link w:val="148"/>
    <w:autoRedefine/>
    <w:qFormat/>
    <w:uiPriority w:val="29"/>
    <w:rPr>
      <w:i/>
      <w:iCs/>
      <w:color w:val="000000" w:themeColor="text1"/>
      <w14:textFill>
        <w14:solidFill>
          <w14:schemeClr w14:val="tx1"/>
        </w14:solidFill>
      </w14:textFill>
    </w:rPr>
  </w:style>
  <w:style w:type="character" w:customStyle="1" w:styleId="150">
    <w:name w:val="Heading 4 Char"/>
    <w:basedOn w:val="132"/>
    <w:link w:val="6"/>
    <w:autoRedefine/>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autoRedefine/>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autoRedefine/>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autoRedefine/>
    <w:qFormat/>
    <w:uiPriority w:val="30"/>
    <w:rPr>
      <w:b/>
      <w:bCs/>
      <w:i/>
      <w:iCs/>
      <w:color w:val="4F81BD" w:themeColor="accent1"/>
      <w14:textFill>
        <w14:solidFill>
          <w14:schemeClr w14:val="accent1"/>
        </w14:solidFill>
      </w14:textFill>
    </w:rPr>
  </w:style>
  <w:style w:type="character" w:customStyle="1" w:styleId="158">
    <w:name w:val="Subtle Emphasis"/>
    <w:basedOn w:val="132"/>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autoRedefine/>
    <w:qFormat/>
    <w:uiPriority w:val="21"/>
    <w:rPr>
      <w:b/>
      <w:bCs/>
      <w:i/>
      <w:iCs/>
      <w:color w:val="4F81BD" w:themeColor="accent1"/>
      <w14:textFill>
        <w14:solidFill>
          <w14:schemeClr w14:val="accent1"/>
        </w14:solidFill>
      </w14:textFill>
    </w:rPr>
  </w:style>
  <w:style w:type="character" w:customStyle="1" w:styleId="160">
    <w:name w:val="Subtle Reference"/>
    <w:basedOn w:val="132"/>
    <w:autoRedefine/>
    <w:qFormat/>
    <w:uiPriority w:val="31"/>
    <w:rPr>
      <w:smallCaps/>
      <w:color w:val="C0504D" w:themeColor="accent2"/>
      <w:u w:val="single"/>
      <w14:textFill>
        <w14:solidFill>
          <w14:schemeClr w14:val="accent2"/>
        </w14:solidFill>
      </w14:textFill>
    </w:rPr>
  </w:style>
  <w:style w:type="character" w:customStyle="1" w:styleId="161">
    <w:name w:val="Intense Reference"/>
    <w:basedOn w:val="132"/>
    <w:autoRedefine/>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autoRedefine/>
    <w:qFormat/>
    <w:uiPriority w:val="33"/>
    <w:rPr>
      <w:b/>
      <w:bCs/>
      <w:smallCaps/>
      <w:spacing w:val="5"/>
    </w:rPr>
  </w:style>
  <w:style w:type="paragraph" w:customStyle="1" w:styleId="163">
    <w:name w:val="TOC Heading"/>
    <w:basedOn w:val="3"/>
    <w:next w:val="1"/>
    <w:autoRedefine/>
    <w:semiHidden/>
    <w:unhideWhenUsed/>
    <w:qFormat/>
    <w:uiPriority w:val="39"/>
    <w:pPr>
      <w:outlineLvl w:val="9"/>
    </w:pPr>
  </w:style>
  <w:style w:type="paragraph" w:customStyle="1" w:styleId="164">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65">
    <w:name w:val="WPSOffice手动目录 2"/>
    <w:autoRedefine/>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陈志平</cp:lastModifiedBy>
  <dcterms:modified xsi:type="dcterms:W3CDTF">2023-12-29T08:54:08Z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F47E8F5D74D04BA39C4DFD684CE37BD4_12</vt:lpwstr>
  </property>
</Properties>
</file>